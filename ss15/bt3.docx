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30F6" w14:textId="77777777" w:rsidR="000D1CF4" w:rsidRDefault="00DD3B74">
      <w:pPr>
        <w:pStyle w:val="Heading1"/>
      </w:pPr>
      <w:r>
        <w:t>Bài làm: M</w:t>
      </w:r>
      <w:r>
        <w:t>ậ</w:t>
      </w:r>
      <w:r>
        <w:t>t kh</w:t>
      </w:r>
      <w:r>
        <w:t>ẩ</w:t>
      </w:r>
      <w:r>
        <w:t>u m</w:t>
      </w:r>
      <w:r>
        <w:t>ạ</w:t>
      </w:r>
      <w:r>
        <w:t>nh</w:t>
      </w:r>
    </w:p>
    <w:p w14:paraId="52FF1D3D" w14:textId="77777777" w:rsidR="000D1CF4" w:rsidRDefault="00DD3B74">
      <w:pPr>
        <w:pStyle w:val="Heading2"/>
      </w:pPr>
      <w:r>
        <w:t>1. Khái ni</w:t>
      </w:r>
      <w:r>
        <w:t>ệ</w:t>
      </w:r>
      <w:r>
        <w:t>m m</w:t>
      </w:r>
      <w:r>
        <w:t>ậ</w:t>
      </w:r>
      <w:r>
        <w:t>t kh</w:t>
      </w:r>
      <w:r>
        <w:t>ẩ</w:t>
      </w:r>
      <w:r>
        <w:t>u m</w:t>
      </w:r>
      <w:r>
        <w:t>ạ</w:t>
      </w:r>
      <w:r>
        <w:t>nh</w:t>
      </w:r>
    </w:p>
    <w:p w14:paraId="20119F21" w14:textId="77777777" w:rsidR="000D1CF4" w:rsidRDefault="00DD3B74">
      <w:r>
        <w:t>M</w:t>
      </w:r>
      <w:r>
        <w:t>ậ</w:t>
      </w:r>
      <w:r>
        <w:t>t kh</w:t>
      </w:r>
      <w:r>
        <w:t>ẩ</w:t>
      </w:r>
      <w:r>
        <w:t>u m</w:t>
      </w:r>
      <w:r>
        <w:t>ạ</w:t>
      </w:r>
      <w:r>
        <w:t>nh là m</w:t>
      </w:r>
      <w:r>
        <w:t>ậ</w:t>
      </w:r>
      <w:r>
        <w:t>t kh</w:t>
      </w:r>
      <w:r>
        <w:t>ẩ</w:t>
      </w:r>
      <w:r>
        <w:t>u khó đoán, thư</w:t>
      </w:r>
      <w:r>
        <w:t>ờ</w:t>
      </w:r>
      <w:r>
        <w:t>ng bao g</w:t>
      </w:r>
      <w:r>
        <w:t>ồ</w:t>
      </w:r>
      <w:r>
        <w:t>m s</w:t>
      </w:r>
      <w:r>
        <w:t>ự</w:t>
      </w:r>
      <w:r>
        <w:t xml:space="preserve"> k</w:t>
      </w:r>
      <w:r>
        <w:t>ế</w:t>
      </w:r>
      <w:r>
        <w:t>t h</w:t>
      </w:r>
      <w:r>
        <w:t>ợ</w:t>
      </w:r>
      <w:r>
        <w:t>p gi</w:t>
      </w:r>
      <w:r>
        <w:t>ữ</w:t>
      </w:r>
      <w:r>
        <w:t>a ch</w:t>
      </w:r>
      <w:r>
        <w:t>ữ</w:t>
      </w:r>
      <w:r>
        <w:t xml:space="preserve"> hoa, ch</w:t>
      </w:r>
      <w:r>
        <w:t>ữ</w:t>
      </w:r>
      <w:r>
        <w:t xml:space="preserve"> thư</w:t>
      </w:r>
      <w:r>
        <w:t>ờ</w:t>
      </w:r>
      <w:r>
        <w:t>ng, s</w:t>
      </w:r>
      <w:r>
        <w:t>ố</w:t>
      </w:r>
      <w:r>
        <w:t xml:space="preserve">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t. M</w:t>
      </w:r>
      <w:r>
        <w:t>ộ</w:t>
      </w:r>
      <w:r>
        <w:t>t m</w:t>
      </w:r>
      <w:r>
        <w:t>ậ</w:t>
      </w:r>
      <w:r>
        <w:t>t kh</w:t>
      </w:r>
      <w:r>
        <w:t>ẩ</w:t>
      </w:r>
      <w:r>
        <w:t>u m</w:t>
      </w:r>
      <w:r>
        <w:t>ạ</w:t>
      </w:r>
      <w:r>
        <w:t>nh giúp b</w:t>
      </w:r>
      <w:r>
        <w:t>ả</w:t>
      </w:r>
      <w:r>
        <w:t>o v</w:t>
      </w:r>
      <w:r>
        <w:t>ệ</w:t>
      </w:r>
      <w:r>
        <w:t xml:space="preserve"> tài kho</w:t>
      </w:r>
      <w:r>
        <w:t>ả</w:t>
      </w:r>
      <w:r>
        <w:t>n kh</w:t>
      </w:r>
      <w:r>
        <w:t>ỏ</w:t>
      </w:r>
      <w:r>
        <w:t>i nguy cơ b</w:t>
      </w:r>
      <w:r>
        <w:t>ị</w:t>
      </w:r>
      <w:r>
        <w:t xml:space="preserve"> xâm nh</w:t>
      </w:r>
      <w:r>
        <w:t>ậ</w:t>
      </w:r>
      <w:r>
        <w:t>p trái phép.</w:t>
      </w:r>
    </w:p>
    <w:p w14:paraId="5F127307" w14:textId="77777777" w:rsidR="000D1CF4" w:rsidRDefault="00DD3B74">
      <w:pPr>
        <w:pStyle w:val="Heading2"/>
      </w:pPr>
      <w:r>
        <w:t>2. Phân lo</w:t>
      </w:r>
      <w:r>
        <w:t>ạ</w:t>
      </w:r>
      <w:r>
        <w:t>i m</w:t>
      </w:r>
      <w:r>
        <w:t>ậ</w:t>
      </w:r>
      <w:r>
        <w:t xml:space="preserve">t </w:t>
      </w:r>
      <w:r>
        <w:t>kh</w:t>
      </w:r>
      <w:r>
        <w:t>ẩ</w:t>
      </w:r>
      <w:r>
        <w:t>u</w:t>
      </w:r>
    </w:p>
    <w:p w14:paraId="61D3BCAA" w14:textId="77777777" w:rsidR="000D1CF4" w:rsidRDefault="00DD3B74">
      <w:r>
        <w:t>- 123456: Y</w:t>
      </w:r>
      <w:r>
        <w:t>ế</w:t>
      </w:r>
      <w:r>
        <w:t>u – Đây là chu</w:t>
      </w:r>
      <w:r>
        <w:t>ỗ</w:t>
      </w:r>
      <w:r>
        <w:t>i s</w:t>
      </w:r>
      <w:r>
        <w:t>ố</w:t>
      </w:r>
      <w:r>
        <w:t xml:space="preserve"> đơn gi</w:t>
      </w:r>
      <w:r>
        <w:t>ả</w:t>
      </w:r>
      <w:r>
        <w:t>n, r</w:t>
      </w:r>
      <w:r>
        <w:t>ấ</w:t>
      </w:r>
      <w:r>
        <w:t>t ph</w:t>
      </w:r>
      <w:r>
        <w:t>ổ</w:t>
      </w:r>
      <w:r>
        <w:t xml:space="preserve"> bi</w:t>
      </w:r>
      <w:r>
        <w:t>ế</w:t>
      </w:r>
      <w:r>
        <w:t>n và d</w:t>
      </w:r>
      <w:r>
        <w:t>ễ</w:t>
      </w:r>
      <w:r>
        <w:t xml:space="preserve"> b</w:t>
      </w:r>
      <w:r>
        <w:t>ị</w:t>
      </w:r>
      <w:r>
        <w:t xml:space="preserve"> t</w:t>
      </w:r>
      <w:r>
        <w:t>ấ</w:t>
      </w:r>
      <w:r>
        <w:t>n công dò tìm.</w:t>
      </w:r>
    </w:p>
    <w:p w14:paraId="12F9BFE5" w14:textId="77777777" w:rsidR="000D1CF4" w:rsidRDefault="00DD3B74">
      <w:r>
        <w:t>- ngaysinh2002: Y</w:t>
      </w:r>
      <w:r>
        <w:t>ế</w:t>
      </w:r>
      <w:r>
        <w:t>u – S</w:t>
      </w:r>
      <w:r>
        <w:t>ử</w:t>
      </w:r>
      <w:r>
        <w:t xml:space="preserve"> d</w:t>
      </w:r>
      <w:r>
        <w:t>ụ</w:t>
      </w:r>
      <w:r>
        <w:t>ng thông tin cá nhân (ngày sinh), d</w:t>
      </w:r>
      <w:r>
        <w:t>ễ</w:t>
      </w:r>
      <w:r>
        <w:t xml:space="preserve"> đoán n</w:t>
      </w:r>
      <w:r>
        <w:t>ế</w:t>
      </w:r>
      <w:r>
        <w:t>u bi</w:t>
      </w:r>
      <w:r>
        <w:t>ế</w:t>
      </w:r>
      <w:r>
        <w:t>t v</w:t>
      </w:r>
      <w:r>
        <w:t>ề</w:t>
      </w:r>
      <w:r>
        <w:t xml:space="preserve"> ngư</w:t>
      </w:r>
      <w:r>
        <w:t>ờ</w:t>
      </w:r>
      <w:r>
        <w:t>i dùng.</w:t>
      </w:r>
    </w:p>
    <w:p w14:paraId="12436A84" w14:textId="77777777" w:rsidR="000D1CF4" w:rsidRDefault="00DD3B74">
      <w:r>
        <w:t>- H0c$1nhG!0i: M</w:t>
      </w:r>
      <w:r>
        <w:t>ạ</w:t>
      </w:r>
      <w:r>
        <w:t>nh – Có s</w:t>
      </w:r>
      <w:r>
        <w:t>ự</w:t>
      </w:r>
      <w:r>
        <w:t xml:space="preserve"> k</w:t>
      </w:r>
      <w:r>
        <w:t>ế</w:t>
      </w:r>
      <w:r>
        <w:t>t h</w:t>
      </w:r>
      <w:r>
        <w:t>ợ</w:t>
      </w:r>
      <w:r>
        <w:t>p ch</w:t>
      </w:r>
      <w:r>
        <w:t>ữ</w:t>
      </w:r>
      <w:r>
        <w:t xml:space="preserve"> hoa, ch</w:t>
      </w:r>
      <w:r>
        <w:t>ữ</w:t>
      </w:r>
      <w:r>
        <w:t xml:space="preserve"> thư</w:t>
      </w:r>
      <w:r>
        <w:t>ờ</w:t>
      </w:r>
      <w:r>
        <w:t>ng, s</w:t>
      </w:r>
      <w:r>
        <w:t>ố</w:t>
      </w:r>
      <w:r>
        <w:t xml:space="preserve">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</w:t>
      </w:r>
      <w:r>
        <w:t>, khó b</w:t>
      </w:r>
      <w:r>
        <w:t>ị</w:t>
      </w:r>
      <w:r>
        <w:t xml:space="preserve"> t</w:t>
      </w:r>
      <w:r>
        <w:t>ấ</w:t>
      </w:r>
      <w:r>
        <w:t>n công brute-force.</w:t>
      </w:r>
    </w:p>
    <w:p w14:paraId="3F5A17E1" w14:textId="77777777" w:rsidR="000D1CF4" w:rsidRDefault="00DD3B74">
      <w:r>
        <w:t>- password: Y</w:t>
      </w:r>
      <w:r>
        <w:t>ế</w:t>
      </w:r>
      <w:r>
        <w:t>u – Là m</w:t>
      </w:r>
      <w:r>
        <w:t>ậ</w:t>
      </w:r>
      <w:r>
        <w:t>t kh</w:t>
      </w:r>
      <w:r>
        <w:t>ẩ</w:t>
      </w:r>
      <w:r>
        <w:t>u m</w:t>
      </w:r>
      <w:r>
        <w:t>ặ</w:t>
      </w:r>
      <w:r>
        <w:t>c đ</w:t>
      </w:r>
      <w:r>
        <w:t>ị</w:t>
      </w:r>
      <w:r>
        <w:t>nh,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t, d</w:t>
      </w:r>
      <w:r>
        <w:t>ễ</w:t>
      </w:r>
      <w:r>
        <w:t xml:space="preserve"> b</w:t>
      </w:r>
      <w:r>
        <w:t>ị</w:t>
      </w:r>
      <w:r>
        <w:t xml:space="preserve"> hacker th</w:t>
      </w:r>
      <w:r>
        <w:t>ử</w:t>
      </w:r>
      <w:r>
        <w:t xml:space="preserve"> đ</w:t>
      </w:r>
      <w:r>
        <w:t>ầ</w:t>
      </w:r>
      <w:r>
        <w:t>u tiên.</w:t>
      </w:r>
    </w:p>
    <w:p w14:paraId="7E52E8FA" w14:textId="77777777" w:rsidR="000D1CF4" w:rsidRDefault="00DD3B74">
      <w:pPr>
        <w:pStyle w:val="Heading2"/>
      </w:pPr>
      <w:r>
        <w:t>3. Nguyên t</w:t>
      </w:r>
      <w:r>
        <w:t>ắ</w:t>
      </w:r>
      <w:r>
        <w:t>c t</w:t>
      </w:r>
      <w:r>
        <w:t>ạ</w:t>
      </w:r>
      <w:r>
        <w:t>o m</w:t>
      </w:r>
      <w:r>
        <w:t>ậ</w:t>
      </w:r>
      <w:r>
        <w:t>t kh</w:t>
      </w:r>
      <w:r>
        <w:t>ẩ</w:t>
      </w:r>
      <w:r>
        <w:t>u an toàn</w:t>
      </w:r>
    </w:p>
    <w:p w14:paraId="4DC0C1A5" w14:textId="77777777" w:rsidR="000D1CF4" w:rsidRDefault="00DD3B74">
      <w:pPr>
        <w:pStyle w:val="ListBullet"/>
      </w:pPr>
      <w:r>
        <w:t>K</w:t>
      </w:r>
      <w:r>
        <w:t>ế</w:t>
      </w:r>
      <w:r>
        <w:t>t h</w:t>
      </w:r>
      <w:r>
        <w:t>ợ</w:t>
      </w:r>
      <w:r>
        <w:t>p ch</w:t>
      </w:r>
      <w:r>
        <w:t>ữ</w:t>
      </w:r>
      <w:r>
        <w:t xml:space="preserve"> hoa, ch</w:t>
      </w:r>
      <w:r>
        <w:t>ữ</w:t>
      </w:r>
      <w:r>
        <w:t xml:space="preserve"> thư</w:t>
      </w:r>
      <w:r>
        <w:t>ờ</w:t>
      </w:r>
      <w:r>
        <w:t>ng, s</w:t>
      </w:r>
      <w:r>
        <w:t>ố</w:t>
      </w:r>
      <w:r>
        <w:t xml:space="preserve">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t.</w:t>
      </w:r>
    </w:p>
    <w:p w14:paraId="76D1B679" w14:textId="77777777" w:rsidR="000D1CF4" w:rsidRDefault="00DD3B74">
      <w:pPr>
        <w:pStyle w:val="ListBullet"/>
      </w:pPr>
      <w:r>
        <w:t>Tránh s</w:t>
      </w:r>
      <w:r>
        <w:t>ử</w:t>
      </w:r>
      <w:r>
        <w:t xml:space="preserve"> d</w:t>
      </w:r>
      <w:r>
        <w:t>ụ</w:t>
      </w:r>
      <w:r>
        <w:t>ng thông tin cá nhân d</w:t>
      </w:r>
      <w:r>
        <w:t>ễ</w:t>
      </w:r>
      <w:r>
        <w:t xml:space="preserve"> đoán (tên, ngày sinh, </w:t>
      </w:r>
      <w:r>
        <w:t>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i).</w:t>
      </w:r>
    </w:p>
    <w:p w14:paraId="6652307F" w14:textId="77777777" w:rsidR="000D1CF4" w:rsidRDefault="00DD3B74">
      <w:pPr>
        <w:pStyle w:val="ListBullet"/>
      </w:pPr>
      <w:r>
        <w:t>Đ</w:t>
      </w:r>
      <w:r>
        <w:t>ặ</w:t>
      </w:r>
      <w:r>
        <w:t>t m</w:t>
      </w:r>
      <w:r>
        <w:t>ậ</w:t>
      </w:r>
      <w:r>
        <w:t>t kh</w:t>
      </w:r>
      <w:r>
        <w:t>ẩ</w:t>
      </w:r>
      <w:r>
        <w:t>u đ</w:t>
      </w:r>
      <w:r>
        <w:t>ủ</w:t>
      </w:r>
      <w:r>
        <w:t xml:space="preserve"> dài (ít nh</w:t>
      </w:r>
      <w:r>
        <w:t>ấ</w:t>
      </w:r>
      <w:r>
        <w:t>t 8–12 ký t</w:t>
      </w:r>
      <w:r>
        <w:t>ự</w:t>
      </w:r>
      <w:r>
        <w:t>) và thay đ</w:t>
      </w:r>
      <w:r>
        <w:t>ổ</w:t>
      </w:r>
      <w:r>
        <w:t>i đ</w:t>
      </w:r>
      <w:r>
        <w:t>ị</w:t>
      </w:r>
      <w:r>
        <w:t>nh k</w:t>
      </w:r>
      <w:r>
        <w:t>ỳ</w:t>
      </w:r>
      <w:r>
        <w:t>.</w:t>
      </w:r>
    </w:p>
    <w:sectPr w:rsidR="000D1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CF4"/>
    <w:rsid w:val="0015074B"/>
    <w:rsid w:val="0029639D"/>
    <w:rsid w:val="00326F90"/>
    <w:rsid w:val="00AA1D8D"/>
    <w:rsid w:val="00B47730"/>
    <w:rsid w:val="00CB0664"/>
    <w:rsid w:val="00DD3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77EA9"/>
  <w14:defaultImageDpi w14:val="300"/>
  <w15:docId w15:val="{19964385-C09B-4B98-A409-70251E3B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2025-09-22T02:04:00Z</dcterms:created>
  <dcterms:modified xsi:type="dcterms:W3CDTF">2025-09-22T02:04:00Z</dcterms:modified>
  <cp:category/>
</cp:coreProperties>
</file>