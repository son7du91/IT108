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Giới thiệu bản thân</w:t>
      </w:r>
    </w:p>
    <w:p>
      <w:r>
        <w:rPr>
          <w:sz w:val="36"/>
        </w:rPr>
        <w:t xml:space="preserve">Xin chào, tôi tên là </w:t>
      </w:r>
      <w:r>
        <w:rPr>
          <w:b/>
          <w:sz w:val="36"/>
        </w:rPr>
        <w:t>Nguyen Van A</w:t>
      </w:r>
      <w:r>
        <w:rPr>
          <w:sz w:val="36"/>
        </w:rPr>
        <w:t>.</w:t>
        <w:br/>
        <w:t xml:space="preserve">Tôi hiện đang học chuyên ngành </w:t>
      </w:r>
      <w:r>
        <w:rPr>
          <w:i/>
          <w:sz w:val="36"/>
        </w:rPr>
        <w:t>Cong nghe thong tin</w:t>
      </w:r>
      <w:r>
        <w:rPr>
          <w:sz w:val="36"/>
        </w:rPr>
        <w:t xml:space="preserve"> tại trường đại học XYZ.</w:t>
        <w:br/>
        <w:t xml:space="preserve">Ngày sinh của tôi là </w:t>
      </w:r>
      <w:r>
        <w:rPr>
          <w:sz w:val="36"/>
          <w:u w:val="single"/>
        </w:rPr>
        <w:t>21/09/2002</w:t>
      </w:r>
      <w:r>
        <w:rPr>
          <w:sz w:val="36"/>
        </w:rPr>
        <w:t>.</w:t>
      </w:r>
    </w:p>
    <w:p>
      <w:r>
        <w:rPr>
          <w:sz w:val="36"/>
        </w:rPr>
        <w:t>Tôi yêu thích lập trình và mong muốn trở thành một lập trình viên phần mềm giỏi trong tương lai. Ngoài ra, tôi cũng quan tâm đến lĩnh vực trí tuệ nhân tạo và phát triển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