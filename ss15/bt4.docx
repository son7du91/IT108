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69A6" w14:textId="77777777" w:rsidR="00FC7E8C" w:rsidRDefault="00047528">
      <w:pPr>
        <w:pStyle w:val="Heading1"/>
      </w:pPr>
      <w:r>
        <w:t>Bài làm: T</w:t>
      </w:r>
      <w:r>
        <w:t>ạ</w:t>
      </w:r>
      <w:r>
        <w:t>o m</w:t>
      </w:r>
      <w:r>
        <w:t>ậ</w:t>
      </w:r>
      <w:r>
        <w:t>t kh</w:t>
      </w:r>
      <w:r>
        <w:t>ẩ</w:t>
      </w:r>
      <w:r>
        <w:t>u m</w:t>
      </w:r>
      <w:r>
        <w:t>ạ</w:t>
      </w:r>
      <w:r>
        <w:t>nh và d</w:t>
      </w:r>
      <w:r>
        <w:t>ễ</w:t>
      </w:r>
      <w:r>
        <w:t xml:space="preserve"> nh</w:t>
      </w:r>
      <w:r>
        <w:t>ớ</w:t>
      </w:r>
    </w:p>
    <w:p w14:paraId="588FED27" w14:textId="77777777" w:rsidR="00FC7E8C" w:rsidRDefault="00047528">
      <w:r>
        <w:t>Yêu c</w:t>
      </w:r>
      <w:r>
        <w:t>ầ</w:t>
      </w:r>
      <w:r>
        <w:t>u: T</w:t>
      </w:r>
      <w:r>
        <w:t>ạ</w:t>
      </w:r>
      <w:r>
        <w:t>o m</w:t>
      </w:r>
      <w:r>
        <w:t>ộ</w:t>
      </w:r>
      <w:r>
        <w:t>t m</w:t>
      </w:r>
      <w:r>
        <w:t>ậ</w:t>
      </w:r>
      <w:r>
        <w:t>t kh</w:t>
      </w:r>
      <w:r>
        <w:t>ẩ</w:t>
      </w:r>
      <w:r>
        <w:t>u m</w:t>
      </w:r>
      <w:r>
        <w:t>ớ</w:t>
      </w:r>
      <w:r>
        <w:t>i th</w:t>
      </w:r>
      <w:r>
        <w:t>ỏ</w:t>
      </w:r>
      <w:r>
        <w:t>a mãn các đi</w:t>
      </w:r>
      <w:r>
        <w:t>ề</w:t>
      </w:r>
      <w:r>
        <w:t>u ki</w:t>
      </w:r>
      <w:r>
        <w:t>ệ</w:t>
      </w:r>
      <w:r>
        <w:t>n sau:</w:t>
      </w:r>
      <w:r>
        <w:br/>
        <w:t>- Đ</w:t>
      </w:r>
      <w:r>
        <w:t>ộ</w:t>
      </w:r>
      <w:r>
        <w:t xml:space="preserve"> dài t</w:t>
      </w:r>
      <w:r>
        <w:t>ố</w:t>
      </w:r>
      <w:r>
        <w:t>i thi</w:t>
      </w:r>
      <w:r>
        <w:t>ể</w:t>
      </w:r>
      <w:r>
        <w:t>u 12 ký t</w:t>
      </w:r>
      <w:r>
        <w:t>ự</w:t>
      </w:r>
      <w:r>
        <w:t>.</w:t>
      </w:r>
      <w:r>
        <w:br/>
        <w:t>- Bao g</w:t>
      </w:r>
      <w:r>
        <w:t>ồ</w:t>
      </w:r>
      <w:r>
        <w:t>m ch</w:t>
      </w:r>
      <w:r>
        <w:t>ữ</w:t>
      </w:r>
      <w:r>
        <w:t xml:space="preserve"> hoa, ch</w:t>
      </w:r>
      <w:r>
        <w:t>ữ</w:t>
      </w:r>
      <w:r>
        <w:t xml:space="preserve"> thư</w:t>
      </w:r>
      <w:r>
        <w:t>ờ</w:t>
      </w:r>
      <w:r>
        <w:t>ng, s</w:t>
      </w:r>
      <w:r>
        <w:t>ố</w:t>
      </w:r>
      <w:r>
        <w:t xml:space="preserve"> và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t.</w:t>
      </w:r>
      <w:r>
        <w:br/>
        <w:t>- Vi</w:t>
      </w:r>
      <w:r>
        <w:t>ế</w:t>
      </w:r>
      <w:r>
        <w:t>t rõ cách nghĩ ra m</w:t>
      </w:r>
      <w:r>
        <w:t>ậ</w:t>
      </w:r>
      <w:r>
        <w:t>t kh</w:t>
      </w:r>
      <w:r>
        <w:t>ẩ</w:t>
      </w:r>
      <w:r>
        <w:t>u đ</w:t>
      </w:r>
      <w:r>
        <w:t>ể</w:t>
      </w:r>
      <w:r>
        <w:t xml:space="preserve"> d</w:t>
      </w:r>
      <w:r>
        <w:t>ễ</w:t>
      </w:r>
      <w:r>
        <w:t xml:space="preserve"> nh</w:t>
      </w:r>
      <w:r>
        <w:t>ớ</w:t>
      </w:r>
      <w:r>
        <w:t>.</w:t>
      </w:r>
      <w:r>
        <w:br/>
        <w:t>- Trình bày ít nh</w:t>
      </w:r>
      <w:r>
        <w:t>ấ</w:t>
      </w:r>
      <w:r>
        <w:t>t 2 ví d</w:t>
      </w:r>
      <w:r>
        <w:t>ụ</w:t>
      </w:r>
      <w:r>
        <w:t xml:space="preserve"> m</w:t>
      </w:r>
      <w:r>
        <w:t>ậ</w:t>
      </w:r>
      <w:r>
        <w:t xml:space="preserve">t </w:t>
      </w:r>
      <w:r>
        <w:t>kh</w:t>
      </w:r>
      <w:r>
        <w:t>ẩ</w:t>
      </w:r>
      <w:r>
        <w:t>u và gi</w:t>
      </w:r>
      <w:r>
        <w:t>ả</w:t>
      </w:r>
      <w:r>
        <w:t>i thích.</w:t>
      </w:r>
    </w:p>
    <w:p w14:paraId="2489E815" w14:textId="77777777" w:rsidR="00FC7E8C" w:rsidRDefault="00047528">
      <w:pPr>
        <w:pStyle w:val="Heading2"/>
      </w:pPr>
      <w:r>
        <w:t>Ví d</w:t>
      </w:r>
      <w:r>
        <w:t>ụ</w:t>
      </w:r>
      <w:r>
        <w:t xml:space="preserve"> 1:</w:t>
      </w:r>
    </w:p>
    <w:p w14:paraId="59992B38" w14:textId="77777777" w:rsidR="00FC7E8C" w:rsidRDefault="00047528">
      <w:r>
        <w:t>M</w:t>
      </w:r>
      <w:r>
        <w:t>ậ</w:t>
      </w:r>
      <w:r>
        <w:t>t kh</w:t>
      </w:r>
      <w:r>
        <w:t>ẩ</w:t>
      </w:r>
      <w:r>
        <w:t>u: H0c@CNTT2025</w:t>
      </w:r>
    </w:p>
    <w:p w14:paraId="641BE905" w14:textId="77777777" w:rsidR="00FC7E8C" w:rsidRDefault="00047528">
      <w:r>
        <w:t>Cách nghĩ: Đây là c</w:t>
      </w:r>
      <w:r>
        <w:t>ụ</w:t>
      </w:r>
      <w:r>
        <w:t>m t</w:t>
      </w:r>
      <w:r>
        <w:t>ừ</w:t>
      </w:r>
      <w:r>
        <w:t xml:space="preserve"> vi</w:t>
      </w:r>
      <w:r>
        <w:t>ế</w:t>
      </w:r>
      <w:r>
        <w:t>t t</w:t>
      </w:r>
      <w:r>
        <w:t>ắ</w:t>
      </w:r>
      <w:r>
        <w:t>t c</w:t>
      </w:r>
      <w:r>
        <w:t>ủ</w:t>
      </w:r>
      <w:r>
        <w:t>a câu 'H</w:t>
      </w:r>
      <w:r>
        <w:t>ọ</w:t>
      </w:r>
      <w:r>
        <w:t>c Công Ngh</w:t>
      </w:r>
      <w:r>
        <w:t>ệ</w:t>
      </w:r>
      <w:r>
        <w:t xml:space="preserve"> Thông Tin 2025'. Trong đó, ch</w:t>
      </w:r>
      <w:r>
        <w:t>ữ</w:t>
      </w:r>
      <w:r>
        <w:t xml:space="preserve"> 'o' thay b</w:t>
      </w:r>
      <w:r>
        <w:t>ằ</w:t>
      </w:r>
      <w:r>
        <w:t>ng s</w:t>
      </w:r>
      <w:r>
        <w:t>ố</w:t>
      </w:r>
      <w:r>
        <w:t xml:space="preserve"> 0, thêm ký t</w:t>
      </w:r>
      <w:r>
        <w:t>ự</w:t>
      </w:r>
      <w:r>
        <w:t xml:space="preserve"> '@' đ</w:t>
      </w:r>
      <w:r>
        <w:t>ể</w:t>
      </w:r>
      <w:r>
        <w:t xml:space="preserve"> tăng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p. M</w:t>
      </w:r>
      <w:r>
        <w:t>ậ</w:t>
      </w:r>
      <w:r>
        <w:t>t kh</w:t>
      </w:r>
      <w:r>
        <w:t>ẩ</w:t>
      </w:r>
      <w:r>
        <w:t>u có đ</w:t>
      </w:r>
      <w:r>
        <w:t>ủ</w:t>
      </w:r>
      <w:r>
        <w:t xml:space="preserve"> ch</w:t>
      </w:r>
      <w:r>
        <w:t>ữ</w:t>
      </w:r>
      <w:r>
        <w:t xml:space="preserve"> hoa (H, CNTT), ch</w:t>
      </w:r>
      <w:r>
        <w:t>ữ</w:t>
      </w:r>
      <w:r>
        <w:t xml:space="preserve"> thư</w:t>
      </w:r>
      <w:r>
        <w:t>ờ</w:t>
      </w:r>
      <w:r>
        <w:t>ng (c), s</w:t>
      </w:r>
      <w:r>
        <w:t>ố</w:t>
      </w:r>
      <w:r>
        <w:t xml:space="preserve"> (0, 202</w:t>
      </w:r>
      <w:r>
        <w:t>5) và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 (@).</w:t>
      </w:r>
    </w:p>
    <w:p w14:paraId="1DC75151" w14:textId="77777777" w:rsidR="00FC7E8C" w:rsidRDefault="00047528">
      <w:r>
        <w:t>→ M</w:t>
      </w:r>
      <w:r>
        <w:t>ạ</w:t>
      </w:r>
      <w:r>
        <w:t xml:space="preserve">nh: Đáp </w:t>
      </w:r>
      <w:r>
        <w:t>ứ</w:t>
      </w:r>
      <w:r>
        <w:t>ng đ</w:t>
      </w:r>
      <w:r>
        <w:t>ầ</w:t>
      </w:r>
      <w:r>
        <w:t>y đ</w:t>
      </w:r>
      <w:r>
        <w:t>ủ</w:t>
      </w:r>
      <w:r>
        <w:t xml:space="preserve"> yêu c</w:t>
      </w:r>
      <w:r>
        <w:t>ầ</w:t>
      </w:r>
      <w:r>
        <w:t>u v</w:t>
      </w:r>
      <w:r>
        <w:t>ề</w:t>
      </w:r>
      <w:r>
        <w:t xml:space="preserve"> đ</w:t>
      </w:r>
      <w:r>
        <w:t>ộ</w:t>
      </w:r>
      <w:r>
        <w:t xml:space="preserve"> dài, tính đa d</w:t>
      </w:r>
      <w:r>
        <w:t>ạ</w:t>
      </w:r>
      <w:r>
        <w:t>ng ký t</w:t>
      </w:r>
      <w:r>
        <w:t>ự</w:t>
      </w:r>
      <w:r>
        <w:t>.</w:t>
      </w:r>
      <w:r>
        <w:br/>
        <w:t>→ D</w:t>
      </w:r>
      <w:r>
        <w:t>ễ</w:t>
      </w:r>
      <w:r>
        <w:t xml:space="preserve"> nh</w:t>
      </w:r>
      <w:r>
        <w:t>ớ</w:t>
      </w:r>
      <w:r>
        <w:t>: Vì liên quan tr</w:t>
      </w:r>
      <w:r>
        <w:t>ự</w:t>
      </w:r>
      <w:r>
        <w:t>c ti</w:t>
      </w:r>
      <w:r>
        <w:t>ế</w:t>
      </w:r>
      <w:r>
        <w:t>p đ</w:t>
      </w:r>
      <w:r>
        <w:t>ế</w:t>
      </w:r>
      <w:r>
        <w:t>n ngành h</w:t>
      </w:r>
      <w:r>
        <w:t>ọ</w:t>
      </w:r>
      <w:r>
        <w:t>c và năm hi</w:t>
      </w:r>
      <w:r>
        <w:t>ệ</w:t>
      </w:r>
      <w:r>
        <w:t>n t</w:t>
      </w:r>
      <w:r>
        <w:t>ạ</w:t>
      </w:r>
      <w:r>
        <w:t>i.</w:t>
      </w:r>
    </w:p>
    <w:p w14:paraId="02874481" w14:textId="77777777" w:rsidR="00FC7E8C" w:rsidRDefault="00047528">
      <w:pPr>
        <w:pStyle w:val="Heading2"/>
      </w:pPr>
      <w:r>
        <w:t>Ví d</w:t>
      </w:r>
      <w:r>
        <w:t>ụ</w:t>
      </w:r>
      <w:r>
        <w:t xml:space="preserve"> 2:</w:t>
      </w:r>
    </w:p>
    <w:p w14:paraId="1A5BC58F" w14:textId="77777777" w:rsidR="00FC7E8C" w:rsidRDefault="00047528">
      <w:r>
        <w:t>M</w:t>
      </w:r>
      <w:r>
        <w:t>ậ</w:t>
      </w:r>
      <w:r>
        <w:t>t kh</w:t>
      </w:r>
      <w:r>
        <w:t>ẩ</w:t>
      </w:r>
      <w:r>
        <w:t>u: Tr0ng!C@Y2024</w:t>
      </w:r>
    </w:p>
    <w:p w14:paraId="4DB6B75F" w14:textId="77777777" w:rsidR="00FC7E8C" w:rsidRDefault="00047528">
      <w:r>
        <w:t>Cách nghĩ: D</w:t>
      </w:r>
      <w:r>
        <w:t>ự</w:t>
      </w:r>
      <w:r>
        <w:t>a trên câu 'Tr</w:t>
      </w:r>
      <w:r>
        <w:t>ồ</w:t>
      </w:r>
      <w:r>
        <w:t>ng Cây 2024'. Ch</w:t>
      </w:r>
      <w:r>
        <w:t>ữ</w:t>
      </w:r>
      <w:r>
        <w:t xml:space="preserve"> 'o' đư</w:t>
      </w:r>
      <w:r>
        <w:t>ợ</w:t>
      </w:r>
      <w:r>
        <w:t>c thay b</w:t>
      </w:r>
      <w:r>
        <w:t>ằ</w:t>
      </w:r>
      <w:r>
        <w:t>ng s</w:t>
      </w:r>
      <w:r>
        <w:t>ố</w:t>
      </w:r>
      <w:r>
        <w:t xml:space="preserve"> 0, </w:t>
      </w:r>
      <w:r>
        <w:t>thêm ký t</w:t>
      </w:r>
      <w:r>
        <w:t>ự</w:t>
      </w:r>
      <w:r>
        <w:t xml:space="preserve"> '!' và '@' đ</w:t>
      </w:r>
      <w:r>
        <w:t>ể</w:t>
      </w:r>
      <w:r>
        <w:t xml:space="preserve"> tăng tính b</w:t>
      </w:r>
      <w:r>
        <w:t>ả</w:t>
      </w:r>
      <w:r>
        <w:t>o m</w:t>
      </w:r>
      <w:r>
        <w:t>ậ</w:t>
      </w:r>
      <w:r>
        <w:t>t. M</w:t>
      </w:r>
      <w:r>
        <w:t>ậ</w:t>
      </w:r>
      <w:r>
        <w:t>t kh</w:t>
      </w:r>
      <w:r>
        <w:t>ẩ</w:t>
      </w:r>
      <w:r>
        <w:t>u có đ</w:t>
      </w:r>
      <w:r>
        <w:t>ủ</w:t>
      </w:r>
      <w:r>
        <w:t xml:space="preserve"> ch</w:t>
      </w:r>
      <w:r>
        <w:t>ữ</w:t>
      </w:r>
      <w:r>
        <w:t xml:space="preserve"> hoa (T, C, Y), ch</w:t>
      </w:r>
      <w:r>
        <w:t>ữ</w:t>
      </w:r>
      <w:r>
        <w:t xml:space="preserve"> thư</w:t>
      </w:r>
      <w:r>
        <w:t>ờ</w:t>
      </w:r>
      <w:r>
        <w:t>ng (rng), s</w:t>
      </w:r>
      <w:r>
        <w:t>ố</w:t>
      </w:r>
      <w:r>
        <w:t xml:space="preserve"> (0, 2024) và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 (!, @).</w:t>
      </w:r>
    </w:p>
    <w:p w14:paraId="75A59FBC" w14:textId="77777777" w:rsidR="00FC7E8C" w:rsidRDefault="00047528">
      <w:r>
        <w:t>→ M</w:t>
      </w:r>
      <w:r>
        <w:t>ạ</w:t>
      </w:r>
      <w:r>
        <w:t>nh: Đ</w:t>
      </w:r>
      <w:r>
        <w:t>ộ</w:t>
      </w:r>
      <w:r>
        <w:t xml:space="preserve"> dài 13 ký t</w:t>
      </w:r>
      <w:r>
        <w:t>ự</w:t>
      </w:r>
      <w:r>
        <w:t>, có s</w:t>
      </w:r>
      <w:r>
        <w:t>ự</w:t>
      </w:r>
      <w:r>
        <w:t xml:space="preserve"> k</w:t>
      </w:r>
      <w:r>
        <w:t>ế</w:t>
      </w:r>
      <w:r>
        <w:t>t h</w:t>
      </w:r>
      <w:r>
        <w:t>ợ</w:t>
      </w:r>
      <w:r>
        <w:t>p đa d</w:t>
      </w:r>
      <w:r>
        <w:t>ạ</w:t>
      </w:r>
      <w:r>
        <w:t>ng ký t</w:t>
      </w:r>
      <w:r>
        <w:t>ự</w:t>
      </w:r>
      <w:r>
        <w:t>.</w:t>
      </w:r>
      <w:r>
        <w:br/>
        <w:t>→ D</w:t>
      </w:r>
      <w:r>
        <w:t>ễ</w:t>
      </w:r>
      <w:r>
        <w:t xml:space="preserve"> nh</w:t>
      </w:r>
      <w:r>
        <w:t>ớ</w:t>
      </w:r>
      <w:r>
        <w:t>: Vì g</w:t>
      </w:r>
      <w:r>
        <w:t>ắ</w:t>
      </w:r>
      <w:r>
        <w:t>n v</w:t>
      </w:r>
      <w:r>
        <w:t>ớ</w:t>
      </w:r>
      <w:r>
        <w:t>i thói quen s</w:t>
      </w:r>
      <w:r>
        <w:t>ố</w:t>
      </w:r>
      <w:r>
        <w:t>ng xanh và m</w:t>
      </w:r>
      <w:r>
        <w:t>ộ</w:t>
      </w:r>
      <w:r>
        <w:t>t năm c</w:t>
      </w:r>
      <w:r>
        <w:t>ụ</w:t>
      </w:r>
      <w:r>
        <w:t xml:space="preserve"> th</w:t>
      </w:r>
      <w:r>
        <w:t>ể</w:t>
      </w:r>
      <w:r>
        <w:t>.</w:t>
      </w:r>
    </w:p>
    <w:sectPr w:rsidR="00FC7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528"/>
    <w:rsid w:val="0006063C"/>
    <w:rsid w:val="0015074B"/>
    <w:rsid w:val="0029639D"/>
    <w:rsid w:val="00326F90"/>
    <w:rsid w:val="00AA1D8D"/>
    <w:rsid w:val="00B47730"/>
    <w:rsid w:val="00CB0664"/>
    <w:rsid w:val="00FC693F"/>
    <w:rsid w:val="00F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889B2"/>
  <w14:defaultImageDpi w14:val="300"/>
  <w15:docId w15:val="{99D13A03-EE84-4F43-8055-2E098B67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2025-09-22T02:06:00Z</dcterms:created>
  <dcterms:modified xsi:type="dcterms:W3CDTF">2025-09-22T02:06:00Z</dcterms:modified>
  <cp:category/>
</cp:coreProperties>
</file>