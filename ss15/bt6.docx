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99EA" w14:textId="77777777" w:rsidR="00315E59" w:rsidRDefault="000E5CB9">
      <w:pPr>
        <w:pStyle w:val="Heading1"/>
      </w:pPr>
      <w:r>
        <w:t>Bài làm: Phân tích thông tin cá nhân b</w:t>
      </w:r>
      <w:r>
        <w:t>ị</w:t>
      </w:r>
      <w:r>
        <w:t xml:space="preserve"> l</w:t>
      </w:r>
      <w:r>
        <w:t>ộ</w:t>
      </w:r>
      <w:r>
        <w:t xml:space="preserve"> trên m</w:t>
      </w:r>
      <w:r>
        <w:t>ạ</w:t>
      </w:r>
      <w:r>
        <w:t>ng xã h</w:t>
      </w:r>
      <w:r>
        <w:t>ộ</w:t>
      </w:r>
      <w:r>
        <w:t>i</w:t>
      </w:r>
    </w:p>
    <w:p w14:paraId="33E0670C" w14:textId="77777777" w:rsidR="00315E59" w:rsidRDefault="000E5CB9">
      <w:r>
        <w:t>Gi</w:t>
      </w:r>
      <w:r>
        <w:t>ả</w:t>
      </w:r>
      <w:r>
        <w:t xml:space="preserve"> s</w:t>
      </w:r>
      <w:r>
        <w:t>ử</w:t>
      </w:r>
      <w:r>
        <w:t xml:space="preserve"> b</w:t>
      </w:r>
      <w:r>
        <w:t>ạ</w:t>
      </w:r>
      <w:r>
        <w:t>n đăng bài trên Facebook v</w:t>
      </w:r>
      <w:r>
        <w:t>ớ</w:t>
      </w:r>
      <w:r>
        <w:t>i n</w:t>
      </w:r>
      <w:r>
        <w:t>ộ</w:t>
      </w:r>
      <w:r>
        <w:t>i dung:</w:t>
      </w:r>
    </w:p>
    <w:p w14:paraId="42DE0450" w14:textId="77777777" w:rsidR="00315E59" w:rsidRDefault="000E5CB9">
      <w:pPr>
        <w:pStyle w:val="IntenseQuote"/>
      </w:pPr>
      <w:r>
        <w:t>"Hôm nay sinh nh</w:t>
      </w:r>
      <w:r>
        <w:t>ậ</w:t>
      </w:r>
      <w:r>
        <w:t>t mình, 08/09/2002. Ai t</w:t>
      </w:r>
      <w:r>
        <w:t>ặ</w:t>
      </w:r>
      <w:r>
        <w:t>ng quà thì t</w:t>
      </w:r>
      <w:r>
        <w:t>ớ</w:t>
      </w:r>
      <w:r>
        <w:t>i s</w:t>
      </w:r>
      <w:r>
        <w:t>ố</w:t>
      </w:r>
      <w:r>
        <w:t xml:space="preserve"> nhà 123, đư</w:t>
      </w:r>
      <w:r>
        <w:t>ờ</w:t>
      </w:r>
      <w:r>
        <w:t>ng Lê L</w:t>
      </w:r>
      <w:r>
        <w:t>ợ</w:t>
      </w:r>
      <w:r>
        <w:t>i nhé."</w:t>
      </w:r>
    </w:p>
    <w:p w14:paraId="5A583971" w14:textId="77777777" w:rsidR="00315E59" w:rsidRDefault="000E5CB9">
      <w:pPr>
        <w:pStyle w:val="Heading2"/>
      </w:pPr>
      <w:r>
        <w:t>1. Thông tin nh</w:t>
      </w:r>
      <w:r>
        <w:t>ạ</w:t>
      </w:r>
      <w:r>
        <w:t>y c</w:t>
      </w:r>
      <w:r>
        <w:t>ả</w:t>
      </w:r>
      <w:r>
        <w:t>m b</w:t>
      </w:r>
      <w:r>
        <w:t>ị</w:t>
      </w:r>
      <w:r>
        <w:t xml:space="preserve"> l</w:t>
      </w:r>
      <w:r>
        <w:t>ộ</w:t>
      </w:r>
      <w:r>
        <w:t>:</w:t>
      </w:r>
    </w:p>
    <w:p w14:paraId="05A08FBA" w14:textId="77777777" w:rsidR="00315E59" w:rsidRDefault="000E5CB9">
      <w:r>
        <w:t xml:space="preserve">- Ngày sinh: </w:t>
      </w:r>
      <w:r>
        <w:t>08/09/2002.</w:t>
      </w:r>
    </w:p>
    <w:p w14:paraId="7BB686B8" w14:textId="77777777" w:rsidR="00315E59" w:rsidRDefault="000E5CB9">
      <w:r>
        <w:t>- Đ</w:t>
      </w:r>
      <w:r>
        <w:t>ị</w:t>
      </w:r>
      <w:r>
        <w:t>a ch</w:t>
      </w:r>
      <w:r>
        <w:t>ỉ</w:t>
      </w:r>
      <w:r>
        <w:t xml:space="preserve"> nhà: s</w:t>
      </w:r>
      <w:r>
        <w:t>ố</w:t>
      </w:r>
      <w:r>
        <w:t xml:space="preserve"> 123, đư</w:t>
      </w:r>
      <w:r>
        <w:t>ờ</w:t>
      </w:r>
      <w:r>
        <w:t>ng Lê L</w:t>
      </w:r>
      <w:r>
        <w:t>ợ</w:t>
      </w:r>
      <w:r>
        <w:t>i.</w:t>
      </w:r>
    </w:p>
    <w:p w14:paraId="245B2ADF" w14:textId="77777777" w:rsidR="00315E59" w:rsidRDefault="000E5CB9">
      <w:r>
        <w:t>- Thông tin v</w:t>
      </w:r>
      <w:r>
        <w:t>ề</w:t>
      </w:r>
      <w:r>
        <w:t xml:space="preserve"> s</w:t>
      </w:r>
      <w:r>
        <w:t>ự</w:t>
      </w:r>
      <w:r>
        <w:t xml:space="preserve"> ki</w:t>
      </w:r>
      <w:r>
        <w:t>ệ</w:t>
      </w:r>
      <w:r>
        <w:t>n cá nhân (sinh nh</w:t>
      </w:r>
      <w:r>
        <w:t>ậ</w:t>
      </w:r>
      <w:r>
        <w:t>t).</w:t>
      </w:r>
    </w:p>
    <w:p w14:paraId="58886163" w14:textId="77777777" w:rsidR="00315E59" w:rsidRDefault="000E5CB9">
      <w:r>
        <w:t>=&gt; Như v</w:t>
      </w:r>
      <w:r>
        <w:t>ậ</w:t>
      </w:r>
      <w:r>
        <w:t>y có ít nh</w:t>
      </w:r>
      <w:r>
        <w:t>ấ</w:t>
      </w:r>
      <w:r>
        <w:t>t 3 lo</w:t>
      </w:r>
      <w:r>
        <w:t>ạ</w:t>
      </w:r>
      <w:r>
        <w:t>i thông tin nh</w:t>
      </w:r>
      <w:r>
        <w:t>ạ</w:t>
      </w:r>
      <w:r>
        <w:t>y c</w:t>
      </w:r>
      <w:r>
        <w:t>ả</w:t>
      </w:r>
      <w:r>
        <w:t>m b</w:t>
      </w:r>
      <w:r>
        <w:t>ị</w:t>
      </w:r>
      <w:r>
        <w:t xml:space="preserve"> l</w:t>
      </w:r>
      <w:r>
        <w:t>ộ</w:t>
      </w:r>
      <w:r>
        <w:t>.</w:t>
      </w:r>
    </w:p>
    <w:p w14:paraId="030CEB89" w14:textId="77777777" w:rsidR="00315E59" w:rsidRDefault="000E5CB9">
      <w:pPr>
        <w:pStyle w:val="Heading2"/>
      </w:pPr>
      <w:r>
        <w:t>2. Tin t</w:t>
      </w:r>
      <w:r>
        <w:t>ặ</w:t>
      </w:r>
      <w:r>
        <w:t>c có th</w:t>
      </w:r>
      <w:r>
        <w:t>ể</w:t>
      </w:r>
      <w:r>
        <w:t xml:space="preserve"> l</w:t>
      </w:r>
      <w:r>
        <w:t>ợ</w:t>
      </w:r>
      <w:r>
        <w:t>i d</w:t>
      </w:r>
      <w:r>
        <w:t>ụ</w:t>
      </w:r>
      <w:r>
        <w:t>ng như th</w:t>
      </w:r>
      <w:r>
        <w:t>ế</w:t>
      </w:r>
      <w:r>
        <w:t xml:space="preserve"> nào?</w:t>
      </w:r>
    </w:p>
    <w:p w14:paraId="21B48EB5" w14:textId="77777777" w:rsidR="00315E59" w:rsidRDefault="000E5CB9">
      <w:r>
        <w:t>- S</w:t>
      </w:r>
      <w:r>
        <w:t>ử</w:t>
      </w:r>
      <w:r>
        <w:t xml:space="preserve"> d</w:t>
      </w:r>
      <w:r>
        <w:t>ụ</w:t>
      </w:r>
      <w:r>
        <w:t>ng ngày sinh đ</w:t>
      </w:r>
      <w:r>
        <w:t>ể</w:t>
      </w:r>
      <w:r>
        <w:t xml:space="preserve"> đoán m</w:t>
      </w:r>
      <w:r>
        <w:t>ậ</w:t>
      </w:r>
      <w:r>
        <w:t>t kh</w:t>
      </w:r>
      <w:r>
        <w:t>ẩ</w:t>
      </w:r>
      <w:r>
        <w:t>u, câu h</w:t>
      </w:r>
      <w:r>
        <w:t>ỏ</w:t>
      </w:r>
      <w:r>
        <w:t>i b</w:t>
      </w:r>
      <w:r>
        <w:t>ả</w:t>
      </w:r>
      <w:r>
        <w:t>o m</w:t>
      </w:r>
      <w:r>
        <w:t>ậ</w:t>
      </w:r>
      <w:r>
        <w:t>t, ho</w:t>
      </w:r>
      <w:r>
        <w:t>ặ</w:t>
      </w:r>
      <w:r>
        <w:t>c thông ti</w:t>
      </w:r>
      <w:r>
        <w:t>n đ</w:t>
      </w:r>
      <w:r>
        <w:t>ị</w:t>
      </w:r>
      <w:r>
        <w:t>nh danh.</w:t>
      </w:r>
    </w:p>
    <w:p w14:paraId="26D3887B" w14:textId="77777777" w:rsidR="00315E59" w:rsidRDefault="000E5CB9">
      <w:r>
        <w:t>- Đ</w:t>
      </w:r>
      <w:r>
        <w:t>ị</w:t>
      </w:r>
      <w:r>
        <w:t>a ch</w:t>
      </w:r>
      <w:r>
        <w:t>ỉ</w:t>
      </w:r>
      <w:r>
        <w:t xml:space="preserve"> nhà có th</w:t>
      </w:r>
      <w:r>
        <w:t>ể</w:t>
      </w:r>
      <w:r>
        <w:t xml:space="preserve"> b</w:t>
      </w:r>
      <w:r>
        <w:t>ị</w:t>
      </w:r>
      <w:r>
        <w:t xml:space="preserve"> k</w:t>
      </w:r>
      <w:r>
        <w:t>ẻ</w:t>
      </w:r>
      <w:r>
        <w:t xml:space="preserve"> x</w:t>
      </w:r>
      <w:r>
        <w:t>ấ</w:t>
      </w:r>
      <w:r>
        <w:t>u l</w:t>
      </w:r>
      <w:r>
        <w:t>ợ</w:t>
      </w:r>
      <w:r>
        <w:t>i d</w:t>
      </w:r>
      <w:r>
        <w:t>ụ</w:t>
      </w:r>
      <w:r>
        <w:t>ng cho hành vi xâm nh</w:t>
      </w:r>
      <w:r>
        <w:t>ậ</w:t>
      </w:r>
      <w:r>
        <w:t>p, tr</w:t>
      </w:r>
      <w:r>
        <w:t>ộ</w:t>
      </w:r>
      <w:r>
        <w:t>m c</w:t>
      </w:r>
      <w:r>
        <w:t>ắ</w:t>
      </w:r>
      <w:r>
        <w:t>p, ho</w:t>
      </w:r>
      <w:r>
        <w:t>ặ</w:t>
      </w:r>
      <w:r>
        <w:t>c qu</w:t>
      </w:r>
      <w:r>
        <w:t>ấ</w:t>
      </w:r>
      <w:r>
        <w:t>y r</w:t>
      </w:r>
      <w:r>
        <w:t>ố</w:t>
      </w:r>
      <w:r>
        <w:t>i.</w:t>
      </w:r>
    </w:p>
    <w:p w14:paraId="1C278F2F" w14:textId="77777777" w:rsidR="00315E59" w:rsidRDefault="000E5CB9">
      <w:r>
        <w:t>- K</w:t>
      </w:r>
      <w:r>
        <w:t>ế</w:t>
      </w:r>
      <w:r>
        <w:t>t h</w:t>
      </w:r>
      <w:r>
        <w:t>ợ</w:t>
      </w:r>
      <w:r>
        <w:t>p ngày sinh và đ</w:t>
      </w:r>
      <w:r>
        <w:t>ị</w:t>
      </w:r>
      <w:r>
        <w:t>a ch</w:t>
      </w:r>
      <w:r>
        <w:t>ỉ</w:t>
      </w:r>
      <w:r>
        <w:t xml:space="preserve"> đ</w:t>
      </w:r>
      <w:r>
        <w:t>ể</w:t>
      </w:r>
      <w:r>
        <w:t xml:space="preserve"> gi</w:t>
      </w:r>
      <w:r>
        <w:t>ả</w:t>
      </w:r>
      <w:r>
        <w:t xml:space="preserve"> m</w:t>
      </w:r>
      <w:r>
        <w:t>ạ</w:t>
      </w:r>
      <w:r>
        <w:t>o danh tính, đăng ký d</w:t>
      </w:r>
      <w:r>
        <w:t>ị</w:t>
      </w:r>
      <w:r>
        <w:t>ch v</w:t>
      </w:r>
      <w:r>
        <w:t>ụ</w:t>
      </w:r>
      <w:r>
        <w:t xml:space="preserve"> trái phép, ho</w:t>
      </w:r>
      <w:r>
        <w:t>ặ</w:t>
      </w:r>
      <w:r>
        <w:t>c l</w:t>
      </w:r>
      <w:r>
        <w:t>ừ</w:t>
      </w:r>
      <w:r>
        <w:t>a đ</w:t>
      </w:r>
      <w:r>
        <w:t>ả</w:t>
      </w:r>
      <w:r>
        <w:t>o ngư</w:t>
      </w:r>
      <w:r>
        <w:t>ờ</w:t>
      </w:r>
      <w:r>
        <w:t>i thân b</w:t>
      </w:r>
      <w:r>
        <w:t>ạ</w:t>
      </w:r>
      <w:r>
        <w:t>n bè.</w:t>
      </w:r>
    </w:p>
    <w:p w14:paraId="34ACAFE7" w14:textId="77777777" w:rsidR="00315E59" w:rsidRDefault="000E5CB9">
      <w:pPr>
        <w:pStyle w:val="Heading2"/>
      </w:pPr>
      <w:r>
        <w:t>3. Đ</w:t>
      </w:r>
      <w:r>
        <w:t>ề</w:t>
      </w:r>
      <w:r>
        <w:t xml:space="preserve"> xu</w:t>
      </w:r>
      <w:r>
        <w:t>ấ</w:t>
      </w:r>
      <w:r>
        <w:t>t cách b</w:t>
      </w:r>
      <w:r>
        <w:t>ả</w:t>
      </w:r>
      <w:r>
        <w:t>o m</w:t>
      </w:r>
      <w:r>
        <w:t>ậ</w:t>
      </w:r>
      <w:r>
        <w:t>t thông tin cá nhân kh</w:t>
      </w:r>
      <w:r>
        <w:t>i dùng m</w:t>
      </w:r>
      <w:r>
        <w:t>ạ</w:t>
      </w:r>
      <w:r>
        <w:t>ng xã h</w:t>
      </w:r>
      <w:r>
        <w:t>ộ</w:t>
      </w:r>
      <w:r>
        <w:t>i:</w:t>
      </w:r>
    </w:p>
    <w:p w14:paraId="5FE502BD" w14:textId="77777777" w:rsidR="00315E59" w:rsidRDefault="000E5CB9">
      <w:r>
        <w:t>1. Không công khai ngày tháng năm sinh, đ</w:t>
      </w:r>
      <w:r>
        <w:t>ị</w:t>
      </w:r>
      <w:r>
        <w:t>a ch</w:t>
      </w:r>
      <w:r>
        <w:t>ỉ</w:t>
      </w:r>
      <w:r>
        <w:t xml:space="preserve"> nhà ho</w:t>
      </w:r>
      <w:r>
        <w:t>ặ</w:t>
      </w:r>
      <w:r>
        <w:t>c các thông tin nh</w:t>
      </w:r>
      <w:r>
        <w:t>ạ</w:t>
      </w:r>
      <w:r>
        <w:t>y c</w:t>
      </w:r>
      <w:r>
        <w:t>ả</w:t>
      </w:r>
      <w:r>
        <w:t>m khác trên bài vi</w:t>
      </w:r>
      <w:r>
        <w:t>ế</w:t>
      </w:r>
      <w:r>
        <w:t>t.</w:t>
      </w:r>
    </w:p>
    <w:p w14:paraId="6FA6F3FC" w14:textId="77777777" w:rsidR="00315E59" w:rsidRDefault="000E5CB9">
      <w:r>
        <w:t>2. S</w:t>
      </w:r>
      <w:r>
        <w:t>ử</w:t>
      </w:r>
      <w:r>
        <w:t xml:space="preserve"> d</w:t>
      </w:r>
      <w:r>
        <w:t>ụ</w:t>
      </w:r>
      <w:r>
        <w:t>ng ch</w:t>
      </w:r>
      <w:r>
        <w:t>ế</w:t>
      </w:r>
      <w:r>
        <w:t xml:space="preserve"> đ</w:t>
      </w:r>
      <w:r>
        <w:t>ộ</w:t>
      </w:r>
      <w:r>
        <w:t xml:space="preserve"> riêng tư (ch</w:t>
      </w:r>
      <w:r>
        <w:t>ỉ</w:t>
      </w:r>
      <w:r>
        <w:t xml:space="preserve"> b</w:t>
      </w:r>
      <w:r>
        <w:t>ạ</w:t>
      </w:r>
      <w:r>
        <w:t>n bè xem đư</w:t>
      </w:r>
      <w:r>
        <w:t>ợ</w:t>
      </w:r>
      <w:r>
        <w:t>c), tránh chia s</w:t>
      </w:r>
      <w:r>
        <w:t>ẻ</w:t>
      </w:r>
      <w:r>
        <w:t xml:space="preserve"> cho toàn b</w:t>
      </w:r>
      <w:r>
        <w:t>ộ</w:t>
      </w:r>
      <w:r>
        <w:t xml:space="preserve"> công chúng.</w:t>
      </w:r>
    </w:p>
    <w:p w14:paraId="72EAF6E4" w14:textId="77777777" w:rsidR="00315E59" w:rsidRDefault="000E5CB9">
      <w:r>
        <w:t>3. Gi</w:t>
      </w:r>
      <w:r>
        <w:t>ớ</w:t>
      </w:r>
      <w:r>
        <w:t>i h</w:t>
      </w:r>
      <w:r>
        <w:t>ạ</w:t>
      </w:r>
      <w:r>
        <w:t>n thông tin cá nhân hi</w:t>
      </w:r>
      <w:r>
        <w:t>ể</w:t>
      </w:r>
      <w:r>
        <w:t>n th</w:t>
      </w:r>
      <w:r>
        <w:t>ị</w:t>
      </w:r>
      <w:r>
        <w:t xml:space="preserve"> trên tran</w:t>
      </w:r>
      <w:r>
        <w:t>g cá nhân, ch</w:t>
      </w:r>
      <w:r>
        <w:t>ỉ</w:t>
      </w:r>
      <w:r>
        <w:t xml:space="preserve"> chia s</w:t>
      </w:r>
      <w:r>
        <w:t>ẻ</w:t>
      </w:r>
      <w:r>
        <w:t xml:space="preserve"> c</w:t>
      </w:r>
      <w:r>
        <w:t>ầ</w:t>
      </w:r>
      <w:r>
        <w:t>n thi</w:t>
      </w:r>
      <w:r>
        <w:t>ế</w:t>
      </w:r>
      <w:r>
        <w:t>t và cân nh</w:t>
      </w:r>
      <w:r>
        <w:t>ắ</w:t>
      </w:r>
      <w:r>
        <w:t>c k</w:t>
      </w:r>
      <w:r>
        <w:t>ỹ</w:t>
      </w:r>
      <w:r>
        <w:t xml:space="preserve"> trư</w:t>
      </w:r>
      <w:r>
        <w:t>ớ</w:t>
      </w:r>
      <w:r>
        <w:t>c khi đăng.</w:t>
      </w:r>
    </w:p>
    <w:sectPr w:rsidR="00315E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CB9"/>
    <w:rsid w:val="0015074B"/>
    <w:rsid w:val="0029639D"/>
    <w:rsid w:val="00315E59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1E06A"/>
  <w14:defaultImageDpi w14:val="300"/>
  <w15:docId w15:val="{317E1752-9E56-4D43-8E75-8652A89E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sonlazack123456@gmail.com</cp:lastModifiedBy>
  <cp:revision>2</cp:revision>
  <dcterms:created xsi:type="dcterms:W3CDTF">2025-09-22T02:08:00Z</dcterms:created>
  <dcterms:modified xsi:type="dcterms:W3CDTF">2025-09-22T02:08:00Z</dcterms:modified>
  <cp:category/>
</cp:coreProperties>
</file>