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E878" w14:textId="77777777" w:rsidR="00790042" w:rsidRDefault="007931AF">
      <w:pPr>
        <w:jc w:val="center"/>
      </w:pPr>
      <w:r>
        <w:rPr>
          <w:rFonts w:ascii="Times New Roman" w:hAnsi="Times New Roman"/>
          <w:b/>
          <w:sz w:val="32"/>
        </w:rPr>
        <w:t>Thông tin cá nhân và k</w:t>
      </w:r>
      <w:r>
        <w:rPr>
          <w:rFonts w:ascii="Times New Roman" w:hAnsi="Times New Roman"/>
          <w:b/>
          <w:sz w:val="32"/>
        </w:rPr>
        <w:t>ế</w:t>
      </w:r>
      <w:r>
        <w:rPr>
          <w:rFonts w:ascii="Times New Roman" w:hAnsi="Times New Roman"/>
          <w:b/>
          <w:sz w:val="32"/>
        </w:rPr>
        <w:t xml:space="preserve"> ho</w:t>
      </w:r>
      <w:r>
        <w:rPr>
          <w:rFonts w:ascii="Times New Roman" w:hAnsi="Times New Roman"/>
          <w:b/>
          <w:sz w:val="32"/>
        </w:rPr>
        <w:t>ạ</w:t>
      </w:r>
      <w:r>
        <w:rPr>
          <w:rFonts w:ascii="Times New Roman" w:hAnsi="Times New Roman"/>
          <w:b/>
          <w:sz w:val="32"/>
        </w:rPr>
        <w:t>ch h</w:t>
      </w:r>
      <w:r>
        <w:rPr>
          <w:rFonts w:ascii="Times New Roman" w:hAnsi="Times New Roman"/>
          <w:b/>
          <w:sz w:val="32"/>
        </w:rPr>
        <w:t>ọ</w:t>
      </w:r>
      <w:r>
        <w:rPr>
          <w:rFonts w:ascii="Times New Roman" w:hAnsi="Times New Roman"/>
          <w:b/>
          <w:sz w:val="32"/>
        </w:rPr>
        <w:t>c t</w:t>
      </w:r>
      <w:r>
        <w:rPr>
          <w:rFonts w:ascii="Times New Roman" w:hAnsi="Times New Roman"/>
          <w:b/>
          <w:sz w:val="32"/>
        </w:rPr>
        <w:t>ậ</w:t>
      </w:r>
      <w:r>
        <w:rPr>
          <w:rFonts w:ascii="Times New Roman" w:hAnsi="Times New Roman"/>
          <w:b/>
          <w:sz w:val="32"/>
        </w:rPr>
        <w:t>p</w:t>
      </w:r>
    </w:p>
    <w:p w14:paraId="702629A5" w14:textId="77777777" w:rsidR="00790042" w:rsidRDefault="007931AF">
      <w:r>
        <w:br/>
        <w:t>Ph</w:t>
      </w:r>
      <w:r>
        <w:t>ầ</w:t>
      </w:r>
      <w:r>
        <w:t>n 1 – S</w:t>
      </w:r>
      <w:r>
        <w:t>ở</w:t>
      </w:r>
      <w:r>
        <w:t xml:space="preserve"> thích cá nhân</w:t>
      </w:r>
    </w:p>
    <w:p w14:paraId="03188812" w14:textId="77777777" w:rsidR="00790042" w:rsidRDefault="007931AF">
      <w:pPr>
        <w:ind w:left="400"/>
      </w:pPr>
      <w:r>
        <w:t>✅</w:t>
      </w:r>
      <w:r>
        <w:t xml:space="preserve"> Đ</w:t>
      </w:r>
      <w:r>
        <w:t>ọ</w:t>
      </w:r>
      <w:r>
        <w:t>c sách</w:t>
      </w:r>
    </w:p>
    <w:p w14:paraId="5F28C805" w14:textId="77777777" w:rsidR="00790042" w:rsidRDefault="007931AF">
      <w:pPr>
        <w:ind w:left="400"/>
      </w:pPr>
      <w:r>
        <w:t>✅</w:t>
      </w:r>
      <w:r>
        <w:t xml:space="preserve"> Du l</w:t>
      </w:r>
      <w:r>
        <w:t>ị</w:t>
      </w:r>
      <w:r>
        <w:t>ch</w:t>
      </w:r>
    </w:p>
    <w:p w14:paraId="3A8E4B79" w14:textId="77777777" w:rsidR="00790042" w:rsidRDefault="007931AF">
      <w:pPr>
        <w:ind w:left="400"/>
      </w:pPr>
      <w:r>
        <w:t>✅</w:t>
      </w:r>
      <w:r>
        <w:t xml:space="preserve"> Chơi th</w:t>
      </w:r>
      <w:r>
        <w:t>ể</w:t>
      </w:r>
      <w:r>
        <w:t xml:space="preserve"> thao</w:t>
      </w:r>
    </w:p>
    <w:p w14:paraId="7FF241C3" w14:textId="77777777" w:rsidR="00790042" w:rsidRDefault="007931AF">
      <w:r>
        <w:br/>
        <w:t>Ph</w:t>
      </w:r>
      <w:r>
        <w:t>ầ</w:t>
      </w:r>
      <w:r>
        <w:t>n 2 – K</w:t>
      </w:r>
      <w:r>
        <w:t>ế</w:t>
      </w:r>
      <w:r>
        <w:t xml:space="preserve"> ho</w:t>
      </w:r>
      <w:r>
        <w:t>ạ</w:t>
      </w:r>
      <w:r>
        <w:t>ch h</w:t>
      </w:r>
      <w:r>
        <w:t>ọ</w:t>
      </w:r>
      <w:r>
        <w:t>c t</w:t>
      </w:r>
      <w:r>
        <w:t>ậ</w:t>
      </w:r>
      <w:r>
        <w:t>p</w:t>
      </w:r>
    </w:p>
    <w:p w14:paraId="0BD1C9C2" w14:textId="77777777" w:rsidR="00790042" w:rsidRDefault="007931AF">
      <w:pPr>
        <w:ind w:left="400"/>
      </w:pPr>
      <w:r>
        <w:t>▪</w:t>
      </w:r>
      <w:r>
        <w:t xml:space="preserve"> 1. Hoàn thành khóa h</w:t>
      </w:r>
      <w:r>
        <w:t>ọ</w:t>
      </w:r>
      <w:r>
        <w:t>c Tin h</w:t>
      </w:r>
      <w:r>
        <w:t>ọ</w:t>
      </w:r>
      <w:r>
        <w:t>c văn phòng</w:t>
      </w:r>
    </w:p>
    <w:p w14:paraId="0A35CAF5" w14:textId="77777777" w:rsidR="00790042" w:rsidRDefault="007931AF">
      <w:pPr>
        <w:ind w:left="400"/>
      </w:pPr>
      <w:r>
        <w:t>▪</w:t>
      </w:r>
      <w:r>
        <w:t xml:space="preserve"> 2. Nâng cao k</w:t>
      </w:r>
      <w:r>
        <w:t>ỹ</w:t>
      </w:r>
      <w:r>
        <w:t xml:space="preserve"> năng ti</w:t>
      </w:r>
      <w:r>
        <w:t>ế</w:t>
      </w:r>
      <w:r>
        <w:t>ng Anh giao ti</w:t>
      </w:r>
      <w:r>
        <w:t>ế</w:t>
      </w:r>
      <w:r>
        <w:t>p</w:t>
      </w:r>
    </w:p>
    <w:p w14:paraId="4CB7C450" w14:textId="77777777" w:rsidR="00790042" w:rsidRDefault="007931AF">
      <w:pPr>
        <w:ind w:left="400"/>
      </w:pPr>
      <w:r>
        <w:t>▪</w:t>
      </w:r>
      <w:r>
        <w:t xml:space="preserve"> 3. Tham gia các ho</w:t>
      </w:r>
      <w:r>
        <w:t>ạ</w:t>
      </w:r>
      <w:r>
        <w:t>t đ</w:t>
      </w:r>
      <w:r>
        <w:t>ộ</w:t>
      </w:r>
      <w:r>
        <w:t>ng nghiên c</w:t>
      </w:r>
      <w:r>
        <w:t>ứ</w:t>
      </w:r>
      <w:r>
        <w:t xml:space="preserve">u </w:t>
      </w:r>
      <w:r>
        <w:t>khoa h</w:t>
      </w:r>
      <w:r>
        <w:t>ọ</w:t>
      </w:r>
      <w:r>
        <w:t>c</w:t>
      </w:r>
    </w:p>
    <w:sectPr w:rsidR="00790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0042"/>
    <w:rsid w:val="007931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4D25E"/>
  <w14:defaultImageDpi w14:val="300"/>
  <w15:docId w15:val="{AFC489B0-AB43-41B4-8242-BC40CC6E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2025-09-21T14:54:00Z</dcterms:created>
  <dcterms:modified xsi:type="dcterms:W3CDTF">2025-09-21T14:54:00Z</dcterms:modified>
  <cp:category/>
</cp:coreProperties>
</file>