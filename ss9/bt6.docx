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801D9" w14:textId="77777777" w:rsidR="00210C89" w:rsidRDefault="005A6D45">
      <w:pPr>
        <w:jc w:val="center"/>
      </w:pPr>
      <w:r>
        <w:rPr>
          <w:rFonts w:ascii="Times New Roman" w:hAnsi="Times New Roman"/>
          <w:b/>
          <w:sz w:val="36"/>
        </w:rPr>
        <w:t>B</w:t>
      </w:r>
      <w:r>
        <w:rPr>
          <w:rFonts w:ascii="Times New Roman" w:hAnsi="Times New Roman"/>
          <w:b/>
          <w:sz w:val="36"/>
        </w:rPr>
        <w:t>Ộ</w:t>
      </w:r>
      <w:r>
        <w:rPr>
          <w:rFonts w:ascii="Times New Roman" w:hAnsi="Times New Roman"/>
          <w:b/>
          <w:sz w:val="36"/>
        </w:rPr>
        <w:t xml:space="preserve"> TRƯ</w:t>
      </w:r>
      <w:r>
        <w:rPr>
          <w:rFonts w:ascii="Times New Roman" w:hAnsi="Times New Roman"/>
          <w:b/>
          <w:sz w:val="36"/>
        </w:rPr>
        <w:t>Ở</w:t>
      </w:r>
      <w:r>
        <w:rPr>
          <w:rFonts w:ascii="Times New Roman" w:hAnsi="Times New Roman"/>
          <w:b/>
          <w:sz w:val="36"/>
        </w:rPr>
        <w:t>NG B</w:t>
      </w:r>
      <w:r>
        <w:rPr>
          <w:rFonts w:ascii="Times New Roman" w:hAnsi="Times New Roman"/>
          <w:b/>
          <w:sz w:val="36"/>
        </w:rPr>
        <w:t>Ộ</w:t>
      </w:r>
      <w:r>
        <w:rPr>
          <w:rFonts w:ascii="Times New Roman" w:hAnsi="Times New Roman"/>
          <w:b/>
          <w:sz w:val="36"/>
        </w:rPr>
        <w:t xml:space="preserve"> GD-ĐT: NGÀNH GIÁO D</w:t>
      </w:r>
      <w:r>
        <w:rPr>
          <w:rFonts w:ascii="Times New Roman" w:hAnsi="Times New Roman"/>
          <w:b/>
          <w:sz w:val="36"/>
        </w:rPr>
        <w:t>Ụ</w:t>
      </w:r>
      <w:r>
        <w:rPr>
          <w:rFonts w:ascii="Times New Roman" w:hAnsi="Times New Roman"/>
          <w:b/>
          <w:sz w:val="36"/>
        </w:rPr>
        <w:t>C Đ</w:t>
      </w:r>
      <w:r>
        <w:rPr>
          <w:rFonts w:ascii="Times New Roman" w:hAnsi="Times New Roman"/>
          <w:b/>
          <w:sz w:val="36"/>
        </w:rPr>
        <w:t>Ứ</w:t>
      </w:r>
      <w:r>
        <w:rPr>
          <w:rFonts w:ascii="Times New Roman" w:hAnsi="Times New Roman"/>
          <w:b/>
          <w:sz w:val="36"/>
        </w:rPr>
        <w:t>NG TRƯ</w:t>
      </w:r>
      <w:r>
        <w:rPr>
          <w:rFonts w:ascii="Times New Roman" w:hAnsi="Times New Roman"/>
          <w:b/>
          <w:sz w:val="36"/>
        </w:rPr>
        <w:t>Ớ</w:t>
      </w:r>
      <w:r>
        <w:rPr>
          <w:rFonts w:ascii="Times New Roman" w:hAnsi="Times New Roman"/>
          <w:b/>
          <w:sz w:val="36"/>
        </w:rPr>
        <w:t>C CƠ H</w:t>
      </w:r>
      <w:r>
        <w:rPr>
          <w:rFonts w:ascii="Times New Roman" w:hAnsi="Times New Roman"/>
          <w:b/>
          <w:sz w:val="36"/>
        </w:rPr>
        <w:t>Ộ</w:t>
      </w:r>
      <w:r>
        <w:rPr>
          <w:rFonts w:ascii="Times New Roman" w:hAnsi="Times New Roman"/>
          <w:b/>
          <w:sz w:val="36"/>
        </w:rPr>
        <w:t>I CHƯA T</w:t>
      </w:r>
      <w:r>
        <w:rPr>
          <w:rFonts w:ascii="Times New Roman" w:hAnsi="Times New Roman"/>
          <w:b/>
          <w:sz w:val="36"/>
        </w:rPr>
        <w:t>Ừ</w:t>
      </w:r>
      <w:r>
        <w:rPr>
          <w:rFonts w:ascii="Times New Roman" w:hAnsi="Times New Roman"/>
          <w:b/>
          <w:sz w:val="36"/>
        </w:rPr>
        <w:t>NG CÓ</w:t>
      </w:r>
    </w:p>
    <w:p w14:paraId="351BD54C" w14:textId="77777777" w:rsidR="00210C89" w:rsidRDefault="005A6D45">
      <w:pPr>
        <w:jc w:val="both"/>
      </w:pP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</w:rPr>
        <w:t>ộ</w:t>
      </w:r>
      <w:r>
        <w:rPr>
          <w:rFonts w:ascii="Times New Roman" w:hAnsi="Times New Roman"/>
          <w:sz w:val="24"/>
        </w:rPr>
        <w:t xml:space="preserve"> trư</w:t>
      </w:r>
      <w:r>
        <w:rPr>
          <w:rFonts w:ascii="Times New Roman" w:hAnsi="Times New Roman"/>
          <w:sz w:val="24"/>
        </w:rPr>
        <w:t>ở</w:t>
      </w:r>
      <w:r>
        <w:rPr>
          <w:rFonts w:ascii="Times New Roman" w:hAnsi="Times New Roman"/>
          <w:sz w:val="24"/>
        </w:rPr>
        <w:t>ng Nguy</w:t>
      </w:r>
      <w:r>
        <w:rPr>
          <w:rFonts w:ascii="Times New Roman" w:hAnsi="Times New Roman"/>
          <w:sz w:val="24"/>
        </w:rPr>
        <w:t>ễ</w:t>
      </w:r>
      <w:r>
        <w:rPr>
          <w:rFonts w:ascii="Times New Roman" w:hAnsi="Times New Roman"/>
          <w:sz w:val="24"/>
        </w:rPr>
        <w:t>n Kim Sơn cho hay năm h</w:t>
      </w:r>
      <w:r>
        <w:rPr>
          <w:rFonts w:ascii="Times New Roman" w:hAnsi="Times New Roman"/>
          <w:sz w:val="24"/>
        </w:rPr>
        <w:t>ọ</w:t>
      </w:r>
      <w:r>
        <w:rPr>
          <w:rFonts w:ascii="Times New Roman" w:hAnsi="Times New Roman"/>
          <w:sz w:val="24"/>
        </w:rPr>
        <w:t>c 2025-2026, ngành giáo d</w:t>
      </w:r>
      <w:r>
        <w:rPr>
          <w:rFonts w:ascii="Times New Roman" w:hAnsi="Times New Roman"/>
          <w:sz w:val="24"/>
        </w:rPr>
        <w:t>ụ</w:t>
      </w:r>
      <w:r>
        <w:rPr>
          <w:rFonts w:ascii="Times New Roman" w:hAnsi="Times New Roman"/>
          <w:sz w:val="24"/>
        </w:rPr>
        <w:t>c đ</w:t>
      </w:r>
      <w:r>
        <w:rPr>
          <w:rFonts w:ascii="Times New Roman" w:hAnsi="Times New Roman"/>
          <w:sz w:val="24"/>
        </w:rPr>
        <w:t>ứ</w:t>
      </w:r>
      <w:r>
        <w:rPr>
          <w:rFonts w:ascii="Times New Roman" w:hAnsi="Times New Roman"/>
          <w:sz w:val="24"/>
        </w:rPr>
        <w:t>ng trư</w:t>
      </w:r>
      <w:r>
        <w:rPr>
          <w:rFonts w:ascii="Times New Roman" w:hAnsi="Times New Roman"/>
          <w:sz w:val="24"/>
        </w:rPr>
        <w:t>ớ</w:t>
      </w:r>
      <w:r>
        <w:rPr>
          <w:rFonts w:ascii="Times New Roman" w:hAnsi="Times New Roman"/>
          <w:sz w:val="24"/>
        </w:rPr>
        <w:t>c cơ h</w:t>
      </w:r>
      <w:r>
        <w:rPr>
          <w:rFonts w:ascii="Times New Roman" w:hAnsi="Times New Roman"/>
          <w:sz w:val="24"/>
        </w:rPr>
        <w:t>ộ</w:t>
      </w:r>
      <w:r>
        <w:rPr>
          <w:rFonts w:ascii="Times New Roman" w:hAnsi="Times New Roman"/>
          <w:sz w:val="24"/>
        </w:rPr>
        <w:t>i chưa t</w:t>
      </w:r>
      <w:r>
        <w:rPr>
          <w:rFonts w:ascii="Times New Roman" w:hAnsi="Times New Roman"/>
          <w:sz w:val="24"/>
        </w:rPr>
        <w:t>ừ</w:t>
      </w:r>
      <w:r>
        <w:rPr>
          <w:rFonts w:ascii="Times New Roman" w:hAnsi="Times New Roman"/>
          <w:sz w:val="24"/>
        </w:rPr>
        <w:t>ng có. Chưa bao gi</w:t>
      </w:r>
      <w:r>
        <w:rPr>
          <w:rFonts w:ascii="Times New Roman" w:hAnsi="Times New Roman"/>
          <w:sz w:val="24"/>
        </w:rPr>
        <w:t>ờ</w:t>
      </w:r>
      <w:r>
        <w:rPr>
          <w:rFonts w:ascii="Times New Roman" w:hAnsi="Times New Roman"/>
          <w:sz w:val="24"/>
        </w:rPr>
        <w:t xml:space="preserve"> giáo d</w:t>
      </w:r>
      <w:r>
        <w:rPr>
          <w:rFonts w:ascii="Times New Roman" w:hAnsi="Times New Roman"/>
          <w:sz w:val="24"/>
        </w:rPr>
        <w:t>ụ</w:t>
      </w:r>
      <w:r>
        <w:rPr>
          <w:rFonts w:ascii="Times New Roman" w:hAnsi="Times New Roman"/>
          <w:sz w:val="24"/>
        </w:rPr>
        <w:t>c và đào t</w:t>
      </w:r>
      <w:r>
        <w:rPr>
          <w:rFonts w:ascii="Times New Roman" w:hAnsi="Times New Roman"/>
          <w:sz w:val="24"/>
        </w:rPr>
        <w:t>ạ</w:t>
      </w:r>
      <w:r>
        <w:rPr>
          <w:rFonts w:ascii="Times New Roman" w:hAnsi="Times New Roman"/>
          <w:sz w:val="24"/>
        </w:rPr>
        <w:t>o đư</w:t>
      </w:r>
      <w:r>
        <w:rPr>
          <w:rFonts w:ascii="Times New Roman" w:hAnsi="Times New Roman"/>
          <w:sz w:val="24"/>
        </w:rPr>
        <w:t>ợ</w:t>
      </w:r>
      <w:r>
        <w:rPr>
          <w:rFonts w:ascii="Times New Roman" w:hAnsi="Times New Roman"/>
          <w:sz w:val="24"/>
        </w:rPr>
        <w:t>c Đ</w:t>
      </w:r>
      <w:r>
        <w:rPr>
          <w:rFonts w:ascii="Times New Roman" w:hAnsi="Times New Roman"/>
          <w:sz w:val="24"/>
        </w:rPr>
        <w:t>ả</w:t>
      </w:r>
      <w:r>
        <w:rPr>
          <w:rFonts w:ascii="Times New Roman" w:hAnsi="Times New Roman"/>
          <w:sz w:val="24"/>
        </w:rPr>
        <w:t>ng, Nhà nư</w:t>
      </w:r>
      <w:r>
        <w:rPr>
          <w:rFonts w:ascii="Times New Roman" w:hAnsi="Times New Roman"/>
          <w:sz w:val="24"/>
        </w:rPr>
        <w:t>ớ</w:t>
      </w:r>
      <w:r>
        <w:rPr>
          <w:rFonts w:ascii="Times New Roman" w:hAnsi="Times New Roman"/>
          <w:sz w:val="24"/>
        </w:rPr>
        <w:t>c quan tâm và k</w:t>
      </w:r>
      <w:r>
        <w:rPr>
          <w:rFonts w:ascii="Times New Roman" w:hAnsi="Times New Roman"/>
          <w:sz w:val="24"/>
        </w:rPr>
        <w:t>ỳ</w:t>
      </w:r>
      <w:r>
        <w:rPr>
          <w:rFonts w:ascii="Times New Roman" w:hAnsi="Times New Roman"/>
          <w:sz w:val="24"/>
        </w:rPr>
        <w:t xml:space="preserve"> v</w:t>
      </w:r>
      <w:r>
        <w:rPr>
          <w:rFonts w:ascii="Times New Roman" w:hAnsi="Times New Roman"/>
          <w:sz w:val="24"/>
        </w:rPr>
        <w:t>ọ</w:t>
      </w:r>
      <w:r>
        <w:rPr>
          <w:rFonts w:ascii="Times New Roman" w:hAnsi="Times New Roman"/>
          <w:sz w:val="24"/>
        </w:rPr>
        <w:t>ng nhi</w:t>
      </w:r>
      <w:r>
        <w:rPr>
          <w:rFonts w:ascii="Times New Roman" w:hAnsi="Times New Roman"/>
          <w:sz w:val="24"/>
        </w:rPr>
        <w:t>ề</w:t>
      </w:r>
      <w:r>
        <w:rPr>
          <w:rFonts w:ascii="Times New Roman" w:hAnsi="Times New Roman"/>
          <w:sz w:val="24"/>
        </w:rPr>
        <w:t xml:space="preserve">u như </w:t>
      </w:r>
      <w:r>
        <w:rPr>
          <w:rFonts w:ascii="Times New Roman" w:hAnsi="Times New Roman"/>
          <w:sz w:val="24"/>
        </w:rPr>
        <w:t>hi</w:t>
      </w:r>
      <w:r>
        <w:rPr>
          <w:rFonts w:ascii="Times New Roman" w:hAnsi="Times New Roman"/>
          <w:sz w:val="24"/>
        </w:rPr>
        <w:t>ệ</w:t>
      </w:r>
      <w:r>
        <w:rPr>
          <w:rFonts w:ascii="Times New Roman" w:hAnsi="Times New Roman"/>
          <w:sz w:val="24"/>
        </w:rPr>
        <w:t>n nay.</w:t>
      </w:r>
    </w:p>
    <w:p w14:paraId="07D29AEE" w14:textId="77777777" w:rsidR="00210C89" w:rsidRDefault="005A6D45">
      <w:pPr>
        <w:jc w:val="both"/>
      </w:pPr>
      <w:r>
        <w:rPr>
          <w:rFonts w:ascii="Times New Roman" w:hAnsi="Times New Roman"/>
          <w:sz w:val="24"/>
        </w:rPr>
        <w:t>Năm h</w:t>
      </w:r>
      <w:r>
        <w:rPr>
          <w:rFonts w:ascii="Times New Roman" w:hAnsi="Times New Roman"/>
          <w:sz w:val="24"/>
        </w:rPr>
        <w:t>ọ</w:t>
      </w:r>
      <w:r>
        <w:rPr>
          <w:rFonts w:ascii="Times New Roman" w:hAnsi="Times New Roman"/>
          <w:sz w:val="24"/>
        </w:rPr>
        <w:t>c 2025-2026, ngành giáo d</w:t>
      </w:r>
      <w:r>
        <w:rPr>
          <w:rFonts w:ascii="Times New Roman" w:hAnsi="Times New Roman"/>
          <w:sz w:val="24"/>
        </w:rPr>
        <w:t>ụ</w:t>
      </w:r>
      <w:r>
        <w:rPr>
          <w:rFonts w:ascii="Times New Roman" w:hAnsi="Times New Roman"/>
          <w:sz w:val="24"/>
        </w:rPr>
        <w:t>c đ</w:t>
      </w:r>
      <w:r>
        <w:rPr>
          <w:rFonts w:ascii="Times New Roman" w:hAnsi="Times New Roman"/>
          <w:sz w:val="24"/>
        </w:rPr>
        <w:t>ứ</w:t>
      </w:r>
      <w:r>
        <w:rPr>
          <w:rFonts w:ascii="Times New Roman" w:hAnsi="Times New Roman"/>
          <w:sz w:val="24"/>
        </w:rPr>
        <w:t>ng trư</w:t>
      </w:r>
      <w:r>
        <w:rPr>
          <w:rFonts w:ascii="Times New Roman" w:hAnsi="Times New Roman"/>
          <w:sz w:val="24"/>
        </w:rPr>
        <w:t>ớ</w:t>
      </w:r>
      <w:r>
        <w:rPr>
          <w:rFonts w:ascii="Times New Roman" w:hAnsi="Times New Roman"/>
          <w:sz w:val="24"/>
        </w:rPr>
        <w:t>c cơ h</w:t>
      </w:r>
      <w:r>
        <w:rPr>
          <w:rFonts w:ascii="Times New Roman" w:hAnsi="Times New Roman"/>
          <w:sz w:val="24"/>
        </w:rPr>
        <w:t>ộ</w:t>
      </w:r>
      <w:r>
        <w:rPr>
          <w:rFonts w:ascii="Times New Roman" w:hAnsi="Times New Roman"/>
          <w:sz w:val="24"/>
        </w:rPr>
        <w:t>i chưa t</w:t>
      </w:r>
      <w:r>
        <w:rPr>
          <w:rFonts w:ascii="Times New Roman" w:hAnsi="Times New Roman"/>
          <w:sz w:val="24"/>
        </w:rPr>
        <w:t>ừ</w:t>
      </w:r>
      <w:r>
        <w:rPr>
          <w:rFonts w:ascii="Times New Roman" w:hAnsi="Times New Roman"/>
          <w:sz w:val="24"/>
        </w:rPr>
        <w:t>ng có khi Ngh</w:t>
      </w:r>
      <w:r>
        <w:rPr>
          <w:rFonts w:ascii="Times New Roman" w:hAnsi="Times New Roman"/>
          <w:sz w:val="24"/>
        </w:rPr>
        <w:t>ị</w:t>
      </w:r>
      <w:r>
        <w:rPr>
          <w:rFonts w:ascii="Times New Roman" w:hAnsi="Times New Roman"/>
          <w:sz w:val="24"/>
        </w:rPr>
        <w:t xml:space="preserve"> quy</w:t>
      </w:r>
      <w:r>
        <w:rPr>
          <w:rFonts w:ascii="Times New Roman" w:hAnsi="Times New Roman"/>
          <w:sz w:val="24"/>
        </w:rPr>
        <w:t>ế</w:t>
      </w:r>
      <w:r>
        <w:rPr>
          <w:rFonts w:ascii="Times New Roman" w:hAnsi="Times New Roman"/>
          <w:sz w:val="24"/>
        </w:rPr>
        <w:t>t 71 v</w:t>
      </w:r>
      <w:r>
        <w:rPr>
          <w:rFonts w:ascii="Times New Roman" w:hAnsi="Times New Roman"/>
          <w:sz w:val="24"/>
        </w:rPr>
        <w:t>ề</w:t>
      </w:r>
      <w:r>
        <w:rPr>
          <w:rFonts w:ascii="Times New Roman" w:hAnsi="Times New Roman"/>
          <w:sz w:val="24"/>
        </w:rPr>
        <w:t xml:space="preserve"> đ</w:t>
      </w:r>
      <w:r>
        <w:rPr>
          <w:rFonts w:ascii="Times New Roman" w:hAnsi="Times New Roman"/>
          <w:sz w:val="24"/>
        </w:rPr>
        <w:t>ộ</w:t>
      </w:r>
      <w:r>
        <w:rPr>
          <w:rFonts w:ascii="Times New Roman" w:hAnsi="Times New Roman"/>
          <w:sz w:val="24"/>
        </w:rPr>
        <w:t>t phá phát tri</w:t>
      </w:r>
      <w:r>
        <w:rPr>
          <w:rFonts w:ascii="Times New Roman" w:hAnsi="Times New Roman"/>
          <w:sz w:val="24"/>
        </w:rPr>
        <w:t>ể</w:t>
      </w:r>
      <w:r>
        <w:rPr>
          <w:rFonts w:ascii="Times New Roman" w:hAnsi="Times New Roman"/>
          <w:sz w:val="24"/>
        </w:rPr>
        <w:t>n giáo d</w:t>
      </w:r>
      <w:r>
        <w:rPr>
          <w:rFonts w:ascii="Times New Roman" w:hAnsi="Times New Roman"/>
          <w:sz w:val="24"/>
        </w:rPr>
        <w:t>ụ</w:t>
      </w:r>
      <w:r>
        <w:rPr>
          <w:rFonts w:ascii="Times New Roman" w:hAnsi="Times New Roman"/>
          <w:sz w:val="24"/>
        </w:rPr>
        <w:t>c và đào t</w:t>
      </w:r>
      <w:r>
        <w:rPr>
          <w:rFonts w:ascii="Times New Roman" w:hAnsi="Times New Roman"/>
          <w:sz w:val="24"/>
        </w:rPr>
        <w:t>ạ</w:t>
      </w:r>
      <w:r>
        <w:rPr>
          <w:rFonts w:ascii="Times New Roman" w:hAnsi="Times New Roman"/>
          <w:sz w:val="24"/>
        </w:rPr>
        <w:t>o đư</w:t>
      </w:r>
      <w:r>
        <w:rPr>
          <w:rFonts w:ascii="Times New Roman" w:hAnsi="Times New Roman"/>
          <w:sz w:val="24"/>
        </w:rPr>
        <w:t>ợ</w:t>
      </w:r>
      <w:r>
        <w:rPr>
          <w:rFonts w:ascii="Times New Roman" w:hAnsi="Times New Roman"/>
          <w:sz w:val="24"/>
        </w:rPr>
        <w:t>c ban hành v</w:t>
      </w:r>
      <w:r>
        <w:rPr>
          <w:rFonts w:ascii="Times New Roman" w:hAnsi="Times New Roman"/>
          <w:sz w:val="24"/>
        </w:rPr>
        <w:t>ớ</w:t>
      </w:r>
      <w:r>
        <w:rPr>
          <w:rFonts w:ascii="Times New Roman" w:hAnsi="Times New Roman"/>
          <w:sz w:val="24"/>
        </w:rPr>
        <w:t>i k</w:t>
      </w:r>
      <w:r>
        <w:rPr>
          <w:rFonts w:ascii="Times New Roman" w:hAnsi="Times New Roman"/>
          <w:sz w:val="24"/>
        </w:rPr>
        <w:t>ỳ</w:t>
      </w:r>
      <w:r>
        <w:rPr>
          <w:rFonts w:ascii="Times New Roman" w:hAnsi="Times New Roman"/>
          <w:sz w:val="24"/>
        </w:rPr>
        <w:t xml:space="preserve"> v</w:t>
      </w:r>
      <w:r>
        <w:rPr>
          <w:rFonts w:ascii="Times New Roman" w:hAnsi="Times New Roman"/>
          <w:sz w:val="24"/>
        </w:rPr>
        <w:t>ọ</w:t>
      </w:r>
      <w:r>
        <w:rPr>
          <w:rFonts w:ascii="Times New Roman" w:hAnsi="Times New Roman"/>
          <w:sz w:val="24"/>
        </w:rPr>
        <w:t>ng l</w:t>
      </w:r>
      <w:r>
        <w:rPr>
          <w:rFonts w:ascii="Times New Roman" w:hAnsi="Times New Roman"/>
          <w:sz w:val="24"/>
        </w:rPr>
        <w:t>ớ</w:t>
      </w:r>
      <w:r>
        <w:rPr>
          <w:rFonts w:ascii="Times New Roman" w:hAnsi="Times New Roman"/>
          <w:sz w:val="24"/>
        </w:rPr>
        <w:t>n lao nhưng cũng nhi</w:t>
      </w:r>
      <w:r>
        <w:rPr>
          <w:rFonts w:ascii="Times New Roman" w:hAnsi="Times New Roman"/>
          <w:sz w:val="24"/>
        </w:rPr>
        <w:t>ề</w:t>
      </w:r>
      <w:r>
        <w:rPr>
          <w:rFonts w:ascii="Times New Roman" w:hAnsi="Times New Roman"/>
          <w:sz w:val="24"/>
        </w:rPr>
        <w:t>u chính sách m</w:t>
      </w:r>
      <w:r>
        <w:rPr>
          <w:rFonts w:ascii="Times New Roman" w:hAnsi="Times New Roman"/>
          <w:sz w:val="24"/>
        </w:rPr>
        <w:t>ớ</w:t>
      </w:r>
      <w:r>
        <w:rPr>
          <w:rFonts w:ascii="Times New Roman" w:hAnsi="Times New Roman"/>
          <w:sz w:val="24"/>
        </w:rPr>
        <w:t>i đ</w:t>
      </w:r>
      <w:r>
        <w:rPr>
          <w:rFonts w:ascii="Times New Roman" w:hAnsi="Times New Roman"/>
          <w:sz w:val="24"/>
        </w:rPr>
        <w:t>ổ</w:t>
      </w:r>
      <w:r>
        <w:rPr>
          <w:rFonts w:ascii="Times New Roman" w:hAnsi="Times New Roman"/>
          <w:sz w:val="24"/>
        </w:rPr>
        <w:t>i l</w:t>
      </w:r>
      <w:r>
        <w:rPr>
          <w:rFonts w:ascii="Times New Roman" w:hAnsi="Times New Roman"/>
          <w:sz w:val="24"/>
        </w:rPr>
        <w:t>ớ</w:t>
      </w:r>
      <w:r>
        <w:rPr>
          <w:rFonts w:ascii="Times New Roman" w:hAnsi="Times New Roman"/>
          <w:sz w:val="24"/>
        </w:rPr>
        <w:t>n.</w:t>
      </w:r>
    </w:p>
    <w:p w14:paraId="358E5987" w14:textId="77777777" w:rsidR="00210C89" w:rsidRDefault="005A6D45">
      <w:pPr>
        <w:jc w:val="both"/>
      </w:pPr>
      <w:r>
        <w:rPr>
          <w:rFonts w:ascii="Times New Roman" w:hAnsi="Times New Roman"/>
          <w:sz w:val="24"/>
        </w:rPr>
        <w:t>Đây là nh</w:t>
      </w:r>
      <w:r>
        <w:rPr>
          <w:rFonts w:ascii="Times New Roman" w:hAnsi="Times New Roman"/>
          <w:sz w:val="24"/>
        </w:rPr>
        <w:t>ữ</w:t>
      </w:r>
      <w:r>
        <w:rPr>
          <w:rFonts w:ascii="Times New Roman" w:hAnsi="Times New Roman"/>
          <w:sz w:val="24"/>
        </w:rPr>
        <w:t>ng thông tin đư</w:t>
      </w:r>
      <w:r>
        <w:rPr>
          <w:rFonts w:ascii="Times New Roman" w:hAnsi="Times New Roman"/>
          <w:sz w:val="24"/>
        </w:rPr>
        <w:t>ợ</w:t>
      </w:r>
      <w:r>
        <w:rPr>
          <w:rFonts w:ascii="Times New Roman" w:hAnsi="Times New Roman"/>
          <w:sz w:val="24"/>
        </w:rPr>
        <w:t>c B</w:t>
      </w:r>
      <w:r>
        <w:rPr>
          <w:rFonts w:ascii="Times New Roman" w:hAnsi="Times New Roman"/>
          <w:sz w:val="24"/>
        </w:rPr>
        <w:t>ộ</w:t>
      </w:r>
      <w:r>
        <w:rPr>
          <w:rFonts w:ascii="Times New Roman" w:hAnsi="Times New Roman"/>
          <w:sz w:val="24"/>
        </w:rPr>
        <w:t xml:space="preserve"> trư</w:t>
      </w:r>
      <w:r>
        <w:rPr>
          <w:rFonts w:ascii="Times New Roman" w:hAnsi="Times New Roman"/>
          <w:sz w:val="24"/>
        </w:rPr>
        <w:t>ở</w:t>
      </w:r>
      <w:r>
        <w:rPr>
          <w:rFonts w:ascii="Times New Roman" w:hAnsi="Times New Roman"/>
          <w:sz w:val="24"/>
        </w:rPr>
        <w:t>ng B</w:t>
      </w:r>
      <w:r>
        <w:rPr>
          <w:rFonts w:ascii="Times New Roman" w:hAnsi="Times New Roman"/>
          <w:sz w:val="24"/>
        </w:rPr>
        <w:t>ộ</w:t>
      </w:r>
      <w:r>
        <w:rPr>
          <w:rFonts w:ascii="Times New Roman" w:hAnsi="Times New Roman"/>
          <w:sz w:val="24"/>
        </w:rPr>
        <w:t xml:space="preserve"> Giáo </w:t>
      </w:r>
      <w:r>
        <w:rPr>
          <w:rFonts w:ascii="Times New Roman" w:hAnsi="Times New Roman"/>
          <w:sz w:val="24"/>
        </w:rPr>
        <w:t>d</w:t>
      </w:r>
      <w:r>
        <w:rPr>
          <w:rFonts w:ascii="Times New Roman" w:hAnsi="Times New Roman"/>
          <w:sz w:val="24"/>
        </w:rPr>
        <w:t>ụ</w:t>
      </w:r>
      <w:r>
        <w:rPr>
          <w:rFonts w:ascii="Times New Roman" w:hAnsi="Times New Roman"/>
          <w:sz w:val="24"/>
        </w:rPr>
        <w:t>c và Đào t</w:t>
      </w:r>
      <w:r>
        <w:rPr>
          <w:rFonts w:ascii="Times New Roman" w:hAnsi="Times New Roman"/>
          <w:sz w:val="24"/>
        </w:rPr>
        <w:t>ạ</w:t>
      </w:r>
      <w:r>
        <w:rPr>
          <w:rFonts w:ascii="Times New Roman" w:hAnsi="Times New Roman"/>
          <w:sz w:val="24"/>
        </w:rPr>
        <w:t>o Nguy</w:t>
      </w:r>
      <w:r>
        <w:rPr>
          <w:rFonts w:ascii="Times New Roman" w:hAnsi="Times New Roman"/>
          <w:sz w:val="24"/>
        </w:rPr>
        <w:t>ễ</w:t>
      </w:r>
      <w:r>
        <w:rPr>
          <w:rFonts w:ascii="Times New Roman" w:hAnsi="Times New Roman"/>
          <w:sz w:val="24"/>
        </w:rPr>
        <w:t>n Kim Sơn chia s</w:t>
      </w:r>
      <w:r>
        <w:rPr>
          <w:rFonts w:ascii="Times New Roman" w:hAnsi="Times New Roman"/>
          <w:sz w:val="24"/>
        </w:rPr>
        <w:t>ẻ</w:t>
      </w:r>
      <w:r>
        <w:rPr>
          <w:rFonts w:ascii="Times New Roman" w:hAnsi="Times New Roman"/>
          <w:sz w:val="24"/>
        </w:rPr>
        <w:t xml:space="preserve"> v</w:t>
      </w:r>
      <w:r>
        <w:rPr>
          <w:rFonts w:ascii="Times New Roman" w:hAnsi="Times New Roman"/>
          <w:sz w:val="24"/>
        </w:rPr>
        <w:t>ớ</w:t>
      </w:r>
      <w:r>
        <w:rPr>
          <w:rFonts w:ascii="Times New Roman" w:hAnsi="Times New Roman"/>
          <w:sz w:val="24"/>
        </w:rPr>
        <w:t>i báo chí trư</w:t>
      </w:r>
      <w:r>
        <w:rPr>
          <w:rFonts w:ascii="Times New Roman" w:hAnsi="Times New Roman"/>
          <w:sz w:val="24"/>
        </w:rPr>
        <w:t>ớ</w:t>
      </w:r>
      <w:r>
        <w:rPr>
          <w:rFonts w:ascii="Times New Roman" w:hAnsi="Times New Roman"/>
          <w:sz w:val="24"/>
        </w:rPr>
        <w:t>c th</w:t>
      </w:r>
      <w:r>
        <w:rPr>
          <w:rFonts w:ascii="Times New Roman" w:hAnsi="Times New Roman"/>
          <w:sz w:val="24"/>
        </w:rPr>
        <w:t>ề</w:t>
      </w:r>
      <w:r>
        <w:rPr>
          <w:rFonts w:ascii="Times New Roman" w:hAnsi="Times New Roman"/>
          <w:sz w:val="24"/>
        </w:rPr>
        <w:t>m năm h</w:t>
      </w:r>
      <w:r>
        <w:rPr>
          <w:rFonts w:ascii="Times New Roman" w:hAnsi="Times New Roman"/>
          <w:sz w:val="24"/>
        </w:rPr>
        <w:t>ọ</w:t>
      </w:r>
      <w:r>
        <w:rPr>
          <w:rFonts w:ascii="Times New Roman" w:hAnsi="Times New Roman"/>
          <w:sz w:val="24"/>
        </w:rPr>
        <w:t>c m</w:t>
      </w:r>
      <w:r>
        <w:rPr>
          <w:rFonts w:ascii="Times New Roman" w:hAnsi="Times New Roman"/>
          <w:sz w:val="24"/>
        </w:rPr>
        <w:t>ớ</w:t>
      </w:r>
      <w:r>
        <w:rPr>
          <w:rFonts w:ascii="Times New Roman" w:hAnsi="Times New Roman"/>
          <w:sz w:val="24"/>
        </w:rPr>
        <w:t>i.</w:t>
      </w:r>
    </w:p>
    <w:p w14:paraId="310D6B4F" w14:textId="77777777" w:rsidR="00210C89" w:rsidRDefault="005A6D45">
      <w:r>
        <w:rPr>
          <w:rFonts w:ascii="Times New Roman" w:hAnsi="Times New Roman"/>
          <w:b/>
          <w:sz w:val="24"/>
        </w:rPr>
        <w:t>Cơ h</w:t>
      </w:r>
      <w:r>
        <w:rPr>
          <w:rFonts w:ascii="Times New Roman" w:hAnsi="Times New Roman"/>
          <w:b/>
          <w:sz w:val="24"/>
        </w:rPr>
        <w:t>ộ</w:t>
      </w:r>
      <w:r>
        <w:rPr>
          <w:rFonts w:ascii="Times New Roman" w:hAnsi="Times New Roman"/>
          <w:b/>
          <w:sz w:val="24"/>
        </w:rPr>
        <w:t>i l</w:t>
      </w:r>
      <w:r>
        <w:rPr>
          <w:rFonts w:ascii="Times New Roman" w:hAnsi="Times New Roman"/>
          <w:b/>
          <w:sz w:val="24"/>
        </w:rPr>
        <w:t>ớ</w:t>
      </w:r>
      <w:r>
        <w:rPr>
          <w:rFonts w:ascii="Times New Roman" w:hAnsi="Times New Roman"/>
          <w:b/>
          <w:sz w:val="24"/>
        </w:rPr>
        <w:t>n đ</w:t>
      </w:r>
      <w:r>
        <w:rPr>
          <w:rFonts w:ascii="Times New Roman" w:hAnsi="Times New Roman"/>
          <w:b/>
          <w:sz w:val="24"/>
        </w:rPr>
        <w:t>ể</w:t>
      </w:r>
      <w:r>
        <w:rPr>
          <w:rFonts w:ascii="Times New Roman" w:hAnsi="Times New Roman"/>
          <w:b/>
          <w:sz w:val="24"/>
        </w:rPr>
        <w:t xml:space="preserve"> b</w:t>
      </w:r>
      <w:r>
        <w:rPr>
          <w:rFonts w:ascii="Times New Roman" w:hAnsi="Times New Roman"/>
          <w:b/>
          <w:sz w:val="24"/>
        </w:rPr>
        <w:t>ứ</w:t>
      </w:r>
      <w:r>
        <w:rPr>
          <w:rFonts w:ascii="Times New Roman" w:hAnsi="Times New Roman"/>
          <w:b/>
          <w:sz w:val="24"/>
        </w:rPr>
        <w:t>t phá</w:t>
      </w:r>
    </w:p>
    <w:p w14:paraId="6ADA7250" w14:textId="77777777" w:rsidR="00210C89" w:rsidRDefault="005A6D45">
      <w:pPr>
        <w:jc w:val="both"/>
      </w:pPr>
      <w:r>
        <w:rPr>
          <w:rFonts w:ascii="Times New Roman" w:hAnsi="Times New Roman"/>
          <w:sz w:val="24"/>
        </w:rPr>
        <w:t>- Thưa B</w:t>
      </w:r>
      <w:r>
        <w:rPr>
          <w:rFonts w:ascii="Times New Roman" w:hAnsi="Times New Roman"/>
          <w:sz w:val="24"/>
        </w:rPr>
        <w:t>ộ</w:t>
      </w:r>
      <w:r>
        <w:rPr>
          <w:rFonts w:ascii="Times New Roman" w:hAnsi="Times New Roman"/>
          <w:sz w:val="24"/>
        </w:rPr>
        <w:t xml:space="preserve"> trư</w:t>
      </w:r>
      <w:r>
        <w:rPr>
          <w:rFonts w:ascii="Times New Roman" w:hAnsi="Times New Roman"/>
          <w:sz w:val="24"/>
        </w:rPr>
        <w:t>ở</w:t>
      </w:r>
      <w:r>
        <w:rPr>
          <w:rFonts w:ascii="Times New Roman" w:hAnsi="Times New Roman"/>
          <w:sz w:val="24"/>
        </w:rPr>
        <w:t>ng, trong th</w:t>
      </w:r>
      <w:r>
        <w:rPr>
          <w:rFonts w:ascii="Times New Roman" w:hAnsi="Times New Roman"/>
          <w:sz w:val="24"/>
        </w:rPr>
        <w:t>ờ</w:t>
      </w:r>
      <w:r>
        <w:rPr>
          <w:rFonts w:ascii="Times New Roman" w:hAnsi="Times New Roman"/>
          <w:sz w:val="24"/>
        </w:rPr>
        <w:t>i gian qua, Đ</w:t>
      </w:r>
      <w:r>
        <w:rPr>
          <w:rFonts w:ascii="Times New Roman" w:hAnsi="Times New Roman"/>
          <w:sz w:val="24"/>
        </w:rPr>
        <w:t>ả</w:t>
      </w:r>
      <w:r>
        <w:rPr>
          <w:rFonts w:ascii="Times New Roman" w:hAnsi="Times New Roman"/>
          <w:sz w:val="24"/>
        </w:rPr>
        <w:t>ng và Nhà nư</w:t>
      </w:r>
      <w:r>
        <w:rPr>
          <w:rFonts w:ascii="Times New Roman" w:hAnsi="Times New Roman"/>
          <w:sz w:val="24"/>
        </w:rPr>
        <w:t>ớ</w:t>
      </w:r>
      <w:r>
        <w:rPr>
          <w:rFonts w:ascii="Times New Roman" w:hAnsi="Times New Roman"/>
          <w:sz w:val="24"/>
        </w:rPr>
        <w:t>c đã có hàng lo</w:t>
      </w:r>
      <w:r>
        <w:rPr>
          <w:rFonts w:ascii="Times New Roman" w:hAnsi="Times New Roman"/>
          <w:sz w:val="24"/>
        </w:rPr>
        <w:t>ạ</w:t>
      </w:r>
      <w:r>
        <w:rPr>
          <w:rFonts w:ascii="Times New Roman" w:hAnsi="Times New Roman"/>
          <w:sz w:val="24"/>
        </w:rPr>
        <w:t>t chính sách ưu đãi cho giáo d</w:t>
      </w:r>
      <w:r>
        <w:rPr>
          <w:rFonts w:ascii="Times New Roman" w:hAnsi="Times New Roman"/>
          <w:sz w:val="24"/>
        </w:rPr>
        <w:t>ụ</w:t>
      </w:r>
      <w:r>
        <w:rPr>
          <w:rFonts w:ascii="Times New Roman" w:hAnsi="Times New Roman"/>
          <w:sz w:val="24"/>
        </w:rPr>
        <w:t>c, trong đó nhi</w:t>
      </w:r>
      <w:r>
        <w:rPr>
          <w:rFonts w:ascii="Times New Roman" w:hAnsi="Times New Roman"/>
          <w:sz w:val="24"/>
        </w:rPr>
        <w:t>ề</w:t>
      </w:r>
      <w:r>
        <w:rPr>
          <w:rFonts w:ascii="Times New Roman" w:hAnsi="Times New Roman"/>
          <w:sz w:val="24"/>
        </w:rPr>
        <w:t>u chính sách s</w:t>
      </w:r>
      <w:r>
        <w:rPr>
          <w:rFonts w:ascii="Times New Roman" w:hAnsi="Times New Roman"/>
          <w:sz w:val="24"/>
        </w:rPr>
        <w:t>ẽ</w:t>
      </w:r>
      <w:r>
        <w:rPr>
          <w:rFonts w:ascii="Times New Roman" w:hAnsi="Times New Roman"/>
          <w:sz w:val="24"/>
        </w:rPr>
        <w:t xml:space="preserve"> đư</w:t>
      </w:r>
      <w:r>
        <w:rPr>
          <w:rFonts w:ascii="Times New Roman" w:hAnsi="Times New Roman"/>
          <w:sz w:val="24"/>
        </w:rPr>
        <w:t>ợ</w:t>
      </w:r>
      <w:r>
        <w:rPr>
          <w:rFonts w:ascii="Times New Roman" w:hAnsi="Times New Roman"/>
          <w:sz w:val="24"/>
        </w:rPr>
        <w:t>c tri</w:t>
      </w:r>
      <w:r>
        <w:rPr>
          <w:rFonts w:ascii="Times New Roman" w:hAnsi="Times New Roman"/>
          <w:sz w:val="24"/>
        </w:rPr>
        <w:t>ể</w:t>
      </w:r>
      <w:r>
        <w:rPr>
          <w:rFonts w:ascii="Times New Roman" w:hAnsi="Times New Roman"/>
          <w:sz w:val="24"/>
        </w:rPr>
        <w:t xml:space="preserve">n khai ngay trong </w:t>
      </w:r>
      <w:r>
        <w:rPr>
          <w:rFonts w:ascii="Times New Roman" w:hAnsi="Times New Roman"/>
          <w:sz w:val="24"/>
        </w:rPr>
        <w:t>năm h</w:t>
      </w:r>
      <w:r>
        <w:rPr>
          <w:rFonts w:ascii="Times New Roman" w:hAnsi="Times New Roman"/>
          <w:sz w:val="24"/>
        </w:rPr>
        <w:t>ọ</w:t>
      </w:r>
      <w:r>
        <w:rPr>
          <w:rFonts w:ascii="Times New Roman" w:hAnsi="Times New Roman"/>
          <w:sz w:val="24"/>
        </w:rPr>
        <w:t>c 2025-2026 mà đ</w:t>
      </w:r>
      <w:r>
        <w:rPr>
          <w:rFonts w:ascii="Times New Roman" w:hAnsi="Times New Roman"/>
          <w:sz w:val="24"/>
        </w:rPr>
        <w:t>ặ</w:t>
      </w:r>
      <w:r>
        <w:rPr>
          <w:rFonts w:ascii="Times New Roman" w:hAnsi="Times New Roman"/>
          <w:sz w:val="24"/>
        </w:rPr>
        <w:t>c bi</w:t>
      </w:r>
      <w:r>
        <w:rPr>
          <w:rFonts w:ascii="Times New Roman" w:hAnsi="Times New Roman"/>
          <w:sz w:val="24"/>
        </w:rPr>
        <w:t>ệ</w:t>
      </w:r>
      <w:r>
        <w:rPr>
          <w:rFonts w:ascii="Times New Roman" w:hAnsi="Times New Roman"/>
          <w:sz w:val="24"/>
        </w:rPr>
        <w:t>t trong đó là Ngh</w:t>
      </w:r>
      <w:r>
        <w:rPr>
          <w:rFonts w:ascii="Times New Roman" w:hAnsi="Times New Roman"/>
          <w:sz w:val="24"/>
        </w:rPr>
        <w:t>ị</w:t>
      </w:r>
      <w:r>
        <w:rPr>
          <w:rFonts w:ascii="Times New Roman" w:hAnsi="Times New Roman"/>
          <w:sz w:val="24"/>
        </w:rPr>
        <w:t xml:space="preserve"> quy</w:t>
      </w:r>
      <w:r>
        <w:rPr>
          <w:rFonts w:ascii="Times New Roman" w:hAnsi="Times New Roman"/>
          <w:sz w:val="24"/>
        </w:rPr>
        <w:t>ế</w:t>
      </w:r>
      <w:r>
        <w:rPr>
          <w:rFonts w:ascii="Times New Roman" w:hAnsi="Times New Roman"/>
          <w:sz w:val="24"/>
        </w:rPr>
        <w:t>t 71-NQ/TW v</w:t>
      </w:r>
      <w:r>
        <w:rPr>
          <w:rFonts w:ascii="Times New Roman" w:hAnsi="Times New Roman"/>
          <w:sz w:val="24"/>
        </w:rPr>
        <w:t>ề</w:t>
      </w:r>
      <w:r>
        <w:rPr>
          <w:rFonts w:ascii="Times New Roman" w:hAnsi="Times New Roman"/>
          <w:sz w:val="24"/>
        </w:rPr>
        <w:t xml:space="preserve"> đ</w:t>
      </w:r>
      <w:r>
        <w:rPr>
          <w:rFonts w:ascii="Times New Roman" w:hAnsi="Times New Roman"/>
          <w:sz w:val="24"/>
        </w:rPr>
        <w:t>ộ</w:t>
      </w:r>
      <w:r>
        <w:rPr>
          <w:rFonts w:ascii="Times New Roman" w:hAnsi="Times New Roman"/>
          <w:sz w:val="24"/>
        </w:rPr>
        <w:t>t phá phát tri</w:t>
      </w:r>
      <w:r>
        <w:rPr>
          <w:rFonts w:ascii="Times New Roman" w:hAnsi="Times New Roman"/>
          <w:sz w:val="24"/>
        </w:rPr>
        <w:t>ể</w:t>
      </w:r>
      <w:r>
        <w:rPr>
          <w:rFonts w:ascii="Times New Roman" w:hAnsi="Times New Roman"/>
          <w:sz w:val="24"/>
        </w:rPr>
        <w:t>n giáo d</w:t>
      </w:r>
      <w:r>
        <w:rPr>
          <w:rFonts w:ascii="Times New Roman" w:hAnsi="Times New Roman"/>
          <w:sz w:val="24"/>
        </w:rPr>
        <w:t>ụ</w:t>
      </w:r>
      <w:r>
        <w:rPr>
          <w:rFonts w:ascii="Times New Roman" w:hAnsi="Times New Roman"/>
          <w:sz w:val="24"/>
        </w:rPr>
        <w:t>c và đào t</w:t>
      </w:r>
      <w:r>
        <w:rPr>
          <w:rFonts w:ascii="Times New Roman" w:hAnsi="Times New Roman"/>
          <w:sz w:val="24"/>
        </w:rPr>
        <w:t>ạ</w:t>
      </w:r>
      <w:r>
        <w:rPr>
          <w:rFonts w:ascii="Times New Roman" w:hAnsi="Times New Roman"/>
          <w:sz w:val="24"/>
        </w:rPr>
        <w:t>o c</w:t>
      </w:r>
      <w:r>
        <w:rPr>
          <w:rFonts w:ascii="Times New Roman" w:hAnsi="Times New Roman"/>
          <w:sz w:val="24"/>
        </w:rPr>
        <w:t>ủ</w:t>
      </w:r>
      <w:r>
        <w:rPr>
          <w:rFonts w:ascii="Times New Roman" w:hAnsi="Times New Roman"/>
          <w:sz w:val="24"/>
        </w:rPr>
        <w:t>a B</w:t>
      </w:r>
      <w:r>
        <w:rPr>
          <w:rFonts w:ascii="Times New Roman" w:hAnsi="Times New Roman"/>
          <w:sz w:val="24"/>
        </w:rPr>
        <w:t>ộ</w:t>
      </w:r>
      <w:r>
        <w:rPr>
          <w:rFonts w:ascii="Times New Roman" w:hAnsi="Times New Roman"/>
          <w:sz w:val="24"/>
        </w:rPr>
        <w:t xml:space="preserve"> Chính tr</w:t>
      </w:r>
      <w:r>
        <w:rPr>
          <w:rFonts w:ascii="Times New Roman" w:hAnsi="Times New Roman"/>
          <w:sz w:val="24"/>
        </w:rPr>
        <w:t>ị</w:t>
      </w:r>
      <w:r>
        <w:rPr>
          <w:rFonts w:ascii="Times New Roman" w:hAnsi="Times New Roman"/>
          <w:sz w:val="24"/>
        </w:rPr>
        <w:t>. B</w:t>
      </w:r>
      <w:r>
        <w:rPr>
          <w:rFonts w:ascii="Times New Roman" w:hAnsi="Times New Roman"/>
          <w:sz w:val="24"/>
        </w:rPr>
        <w:t>ộ</w:t>
      </w:r>
      <w:r>
        <w:rPr>
          <w:rFonts w:ascii="Times New Roman" w:hAnsi="Times New Roman"/>
          <w:sz w:val="24"/>
        </w:rPr>
        <w:t xml:space="preserve"> trư</w:t>
      </w:r>
      <w:r>
        <w:rPr>
          <w:rFonts w:ascii="Times New Roman" w:hAnsi="Times New Roman"/>
          <w:sz w:val="24"/>
        </w:rPr>
        <w:t>ở</w:t>
      </w:r>
      <w:r>
        <w:rPr>
          <w:rFonts w:ascii="Times New Roman" w:hAnsi="Times New Roman"/>
          <w:sz w:val="24"/>
        </w:rPr>
        <w:t>ng có th</w:t>
      </w:r>
      <w:r>
        <w:rPr>
          <w:rFonts w:ascii="Times New Roman" w:hAnsi="Times New Roman"/>
          <w:sz w:val="24"/>
        </w:rPr>
        <w:t>ể</w:t>
      </w:r>
      <w:r>
        <w:rPr>
          <w:rFonts w:ascii="Times New Roman" w:hAnsi="Times New Roman"/>
          <w:sz w:val="24"/>
        </w:rPr>
        <w:t xml:space="preserve"> chia s</w:t>
      </w:r>
      <w:r>
        <w:rPr>
          <w:rFonts w:ascii="Times New Roman" w:hAnsi="Times New Roman"/>
          <w:sz w:val="24"/>
        </w:rPr>
        <w:t>ẻ</w:t>
      </w:r>
      <w:r>
        <w:rPr>
          <w:rFonts w:ascii="Times New Roman" w:hAnsi="Times New Roman"/>
          <w:sz w:val="24"/>
        </w:rPr>
        <w:t xml:space="preserve"> v</w:t>
      </w:r>
      <w:r>
        <w:rPr>
          <w:rFonts w:ascii="Times New Roman" w:hAnsi="Times New Roman"/>
          <w:sz w:val="24"/>
        </w:rPr>
        <w:t>ề</w:t>
      </w:r>
      <w:r>
        <w:rPr>
          <w:rFonts w:ascii="Times New Roman" w:hAnsi="Times New Roman"/>
          <w:sz w:val="24"/>
        </w:rPr>
        <w:t xml:space="preserve"> các cơ h</w:t>
      </w:r>
      <w:r>
        <w:rPr>
          <w:rFonts w:ascii="Times New Roman" w:hAnsi="Times New Roman"/>
          <w:sz w:val="24"/>
        </w:rPr>
        <w:t>ộ</w:t>
      </w:r>
      <w:r>
        <w:rPr>
          <w:rFonts w:ascii="Times New Roman" w:hAnsi="Times New Roman"/>
          <w:sz w:val="24"/>
        </w:rPr>
        <w:t>i, thách th</w:t>
      </w:r>
      <w:r>
        <w:rPr>
          <w:rFonts w:ascii="Times New Roman" w:hAnsi="Times New Roman"/>
          <w:sz w:val="24"/>
        </w:rPr>
        <w:t>ứ</w:t>
      </w:r>
      <w:r>
        <w:rPr>
          <w:rFonts w:ascii="Times New Roman" w:hAnsi="Times New Roman"/>
          <w:sz w:val="24"/>
        </w:rPr>
        <w:t>c c</w:t>
      </w:r>
      <w:r>
        <w:rPr>
          <w:rFonts w:ascii="Times New Roman" w:hAnsi="Times New Roman"/>
          <w:sz w:val="24"/>
        </w:rPr>
        <w:t>ủ</w:t>
      </w:r>
      <w:r>
        <w:rPr>
          <w:rFonts w:ascii="Times New Roman" w:hAnsi="Times New Roman"/>
          <w:sz w:val="24"/>
        </w:rPr>
        <w:t>a ngành trong năm h</w:t>
      </w:r>
      <w:r>
        <w:rPr>
          <w:rFonts w:ascii="Times New Roman" w:hAnsi="Times New Roman"/>
          <w:sz w:val="24"/>
        </w:rPr>
        <w:t>ọ</w:t>
      </w:r>
      <w:r>
        <w:rPr>
          <w:rFonts w:ascii="Times New Roman" w:hAnsi="Times New Roman"/>
          <w:sz w:val="24"/>
        </w:rPr>
        <w:t>c t</w:t>
      </w:r>
      <w:r>
        <w:rPr>
          <w:rFonts w:ascii="Times New Roman" w:hAnsi="Times New Roman"/>
          <w:sz w:val="24"/>
        </w:rPr>
        <w:t>ớ</w:t>
      </w:r>
      <w:r>
        <w:rPr>
          <w:rFonts w:ascii="Times New Roman" w:hAnsi="Times New Roman"/>
          <w:sz w:val="24"/>
        </w:rPr>
        <w:t>i?</w:t>
      </w:r>
    </w:p>
    <w:p w14:paraId="5960653E" w14:textId="77777777" w:rsidR="00210C89" w:rsidRDefault="005A6D45">
      <w:pPr>
        <w:jc w:val="both"/>
      </w:pP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</w:rPr>
        <w:t>ộ</w:t>
      </w:r>
      <w:r>
        <w:rPr>
          <w:rFonts w:ascii="Times New Roman" w:hAnsi="Times New Roman"/>
          <w:sz w:val="24"/>
        </w:rPr>
        <w:t xml:space="preserve"> trư</w:t>
      </w:r>
      <w:r>
        <w:rPr>
          <w:rFonts w:ascii="Times New Roman" w:hAnsi="Times New Roman"/>
          <w:sz w:val="24"/>
        </w:rPr>
        <w:t>ở</w:t>
      </w:r>
      <w:r>
        <w:rPr>
          <w:rFonts w:ascii="Times New Roman" w:hAnsi="Times New Roman"/>
          <w:sz w:val="24"/>
        </w:rPr>
        <w:t>ng Nguy</w:t>
      </w:r>
      <w:r>
        <w:rPr>
          <w:rFonts w:ascii="Times New Roman" w:hAnsi="Times New Roman"/>
          <w:sz w:val="24"/>
        </w:rPr>
        <w:t>ễ</w:t>
      </w:r>
      <w:r>
        <w:rPr>
          <w:rFonts w:ascii="Times New Roman" w:hAnsi="Times New Roman"/>
          <w:sz w:val="24"/>
        </w:rPr>
        <w:t>n Kim Sơn: Năm h</w:t>
      </w:r>
      <w:r>
        <w:rPr>
          <w:rFonts w:ascii="Times New Roman" w:hAnsi="Times New Roman"/>
          <w:sz w:val="24"/>
        </w:rPr>
        <w:t>ọ</w:t>
      </w:r>
      <w:r>
        <w:rPr>
          <w:rFonts w:ascii="Times New Roman" w:hAnsi="Times New Roman"/>
          <w:sz w:val="24"/>
        </w:rPr>
        <w:t>c này, ngành giáo d</w:t>
      </w:r>
      <w:r>
        <w:rPr>
          <w:rFonts w:ascii="Times New Roman" w:hAnsi="Times New Roman"/>
          <w:sz w:val="24"/>
        </w:rPr>
        <w:t>ụ</w:t>
      </w:r>
      <w:r>
        <w:rPr>
          <w:rFonts w:ascii="Times New Roman" w:hAnsi="Times New Roman"/>
          <w:sz w:val="24"/>
        </w:rPr>
        <w:t xml:space="preserve">c </w:t>
      </w:r>
      <w:r>
        <w:rPr>
          <w:rFonts w:ascii="Times New Roman" w:hAnsi="Times New Roman"/>
          <w:sz w:val="24"/>
        </w:rPr>
        <w:t>đ</w:t>
      </w:r>
      <w:r>
        <w:rPr>
          <w:rFonts w:ascii="Times New Roman" w:hAnsi="Times New Roman"/>
          <w:sz w:val="24"/>
        </w:rPr>
        <w:t>ứ</w:t>
      </w:r>
      <w:r>
        <w:rPr>
          <w:rFonts w:ascii="Times New Roman" w:hAnsi="Times New Roman"/>
          <w:sz w:val="24"/>
        </w:rPr>
        <w:t>ng trư</w:t>
      </w:r>
      <w:r>
        <w:rPr>
          <w:rFonts w:ascii="Times New Roman" w:hAnsi="Times New Roman"/>
          <w:sz w:val="24"/>
        </w:rPr>
        <w:t>ớ</w:t>
      </w:r>
      <w:r>
        <w:rPr>
          <w:rFonts w:ascii="Times New Roman" w:hAnsi="Times New Roman"/>
          <w:sz w:val="24"/>
        </w:rPr>
        <w:t>c cơ h</w:t>
      </w:r>
      <w:r>
        <w:rPr>
          <w:rFonts w:ascii="Times New Roman" w:hAnsi="Times New Roman"/>
          <w:sz w:val="24"/>
        </w:rPr>
        <w:t>ộ</w:t>
      </w:r>
      <w:r>
        <w:rPr>
          <w:rFonts w:ascii="Times New Roman" w:hAnsi="Times New Roman"/>
          <w:sz w:val="24"/>
        </w:rPr>
        <w:t>i chưa t</w:t>
      </w:r>
      <w:r>
        <w:rPr>
          <w:rFonts w:ascii="Times New Roman" w:hAnsi="Times New Roman"/>
          <w:sz w:val="24"/>
        </w:rPr>
        <w:t>ừ</w:t>
      </w:r>
      <w:r>
        <w:rPr>
          <w:rFonts w:ascii="Times New Roman" w:hAnsi="Times New Roman"/>
          <w:sz w:val="24"/>
        </w:rPr>
        <w:t>ng có. Chưa bao gi</w:t>
      </w:r>
      <w:r>
        <w:rPr>
          <w:rFonts w:ascii="Times New Roman" w:hAnsi="Times New Roman"/>
          <w:sz w:val="24"/>
        </w:rPr>
        <w:t>ờ</w:t>
      </w:r>
      <w:r>
        <w:rPr>
          <w:rFonts w:ascii="Times New Roman" w:hAnsi="Times New Roman"/>
          <w:sz w:val="24"/>
        </w:rPr>
        <w:t xml:space="preserve"> giáo d</w:t>
      </w:r>
      <w:r>
        <w:rPr>
          <w:rFonts w:ascii="Times New Roman" w:hAnsi="Times New Roman"/>
          <w:sz w:val="24"/>
        </w:rPr>
        <w:t>ụ</w:t>
      </w:r>
      <w:r>
        <w:rPr>
          <w:rFonts w:ascii="Times New Roman" w:hAnsi="Times New Roman"/>
          <w:sz w:val="24"/>
        </w:rPr>
        <w:t>c và đào t</w:t>
      </w:r>
      <w:r>
        <w:rPr>
          <w:rFonts w:ascii="Times New Roman" w:hAnsi="Times New Roman"/>
          <w:sz w:val="24"/>
        </w:rPr>
        <w:t>ạ</w:t>
      </w:r>
      <w:r>
        <w:rPr>
          <w:rFonts w:ascii="Times New Roman" w:hAnsi="Times New Roman"/>
          <w:sz w:val="24"/>
        </w:rPr>
        <w:t>o đư</w:t>
      </w:r>
      <w:r>
        <w:rPr>
          <w:rFonts w:ascii="Times New Roman" w:hAnsi="Times New Roman"/>
          <w:sz w:val="24"/>
        </w:rPr>
        <w:t>ợ</w:t>
      </w:r>
      <w:r>
        <w:rPr>
          <w:rFonts w:ascii="Times New Roman" w:hAnsi="Times New Roman"/>
          <w:sz w:val="24"/>
        </w:rPr>
        <w:t>c Đ</w:t>
      </w:r>
      <w:r>
        <w:rPr>
          <w:rFonts w:ascii="Times New Roman" w:hAnsi="Times New Roman"/>
          <w:sz w:val="24"/>
        </w:rPr>
        <w:t>ả</w:t>
      </w:r>
      <w:r>
        <w:rPr>
          <w:rFonts w:ascii="Times New Roman" w:hAnsi="Times New Roman"/>
          <w:sz w:val="24"/>
        </w:rPr>
        <w:t>ng, Nhà nư</w:t>
      </w:r>
      <w:r>
        <w:rPr>
          <w:rFonts w:ascii="Times New Roman" w:hAnsi="Times New Roman"/>
          <w:sz w:val="24"/>
        </w:rPr>
        <w:t>ớ</w:t>
      </w:r>
      <w:r>
        <w:rPr>
          <w:rFonts w:ascii="Times New Roman" w:hAnsi="Times New Roman"/>
          <w:sz w:val="24"/>
        </w:rPr>
        <w:t>c quan tâm và k</w:t>
      </w:r>
      <w:r>
        <w:rPr>
          <w:rFonts w:ascii="Times New Roman" w:hAnsi="Times New Roman"/>
          <w:sz w:val="24"/>
        </w:rPr>
        <w:t>ỳ</w:t>
      </w:r>
      <w:r>
        <w:rPr>
          <w:rFonts w:ascii="Times New Roman" w:hAnsi="Times New Roman"/>
          <w:sz w:val="24"/>
        </w:rPr>
        <w:t xml:space="preserve"> v</w:t>
      </w:r>
      <w:r>
        <w:rPr>
          <w:rFonts w:ascii="Times New Roman" w:hAnsi="Times New Roman"/>
          <w:sz w:val="24"/>
        </w:rPr>
        <w:t>ọ</w:t>
      </w:r>
      <w:r>
        <w:rPr>
          <w:rFonts w:ascii="Times New Roman" w:hAnsi="Times New Roman"/>
          <w:sz w:val="24"/>
        </w:rPr>
        <w:t>ng nhi</w:t>
      </w:r>
      <w:r>
        <w:rPr>
          <w:rFonts w:ascii="Times New Roman" w:hAnsi="Times New Roman"/>
          <w:sz w:val="24"/>
        </w:rPr>
        <w:t>ề</w:t>
      </w:r>
      <w:r>
        <w:rPr>
          <w:rFonts w:ascii="Times New Roman" w:hAnsi="Times New Roman"/>
          <w:sz w:val="24"/>
        </w:rPr>
        <w:t>u như hi</w:t>
      </w:r>
      <w:r>
        <w:rPr>
          <w:rFonts w:ascii="Times New Roman" w:hAnsi="Times New Roman"/>
          <w:sz w:val="24"/>
        </w:rPr>
        <w:t>ệ</w:t>
      </w:r>
      <w:r>
        <w:rPr>
          <w:rFonts w:ascii="Times New Roman" w:hAnsi="Times New Roman"/>
          <w:sz w:val="24"/>
        </w:rPr>
        <w:t>n nay. Trong đó, quan tr</w:t>
      </w:r>
      <w:r>
        <w:rPr>
          <w:rFonts w:ascii="Times New Roman" w:hAnsi="Times New Roman"/>
          <w:sz w:val="24"/>
        </w:rPr>
        <w:t>ọ</w:t>
      </w:r>
      <w:r>
        <w:rPr>
          <w:rFonts w:ascii="Times New Roman" w:hAnsi="Times New Roman"/>
          <w:sz w:val="24"/>
        </w:rPr>
        <w:t>ng nh</w:t>
      </w:r>
      <w:r>
        <w:rPr>
          <w:rFonts w:ascii="Times New Roman" w:hAnsi="Times New Roman"/>
          <w:sz w:val="24"/>
        </w:rPr>
        <w:t>ấ</w:t>
      </w:r>
      <w:r>
        <w:rPr>
          <w:rFonts w:ascii="Times New Roman" w:hAnsi="Times New Roman"/>
          <w:sz w:val="24"/>
        </w:rPr>
        <w:t>t là vi</w:t>
      </w:r>
      <w:r>
        <w:rPr>
          <w:rFonts w:ascii="Times New Roman" w:hAnsi="Times New Roman"/>
          <w:sz w:val="24"/>
        </w:rPr>
        <w:t>ệ</w:t>
      </w:r>
      <w:r>
        <w:rPr>
          <w:rFonts w:ascii="Times New Roman" w:hAnsi="Times New Roman"/>
          <w:sz w:val="24"/>
        </w:rPr>
        <w:t>c B</w:t>
      </w:r>
      <w:r>
        <w:rPr>
          <w:rFonts w:ascii="Times New Roman" w:hAnsi="Times New Roman"/>
          <w:sz w:val="24"/>
        </w:rPr>
        <w:t>ộ</w:t>
      </w:r>
      <w:r>
        <w:rPr>
          <w:rFonts w:ascii="Times New Roman" w:hAnsi="Times New Roman"/>
          <w:sz w:val="24"/>
        </w:rPr>
        <w:t xml:space="preserve"> Chính tr</w:t>
      </w:r>
      <w:r>
        <w:rPr>
          <w:rFonts w:ascii="Times New Roman" w:hAnsi="Times New Roman"/>
          <w:sz w:val="24"/>
        </w:rPr>
        <w:t>ị</w:t>
      </w:r>
      <w:r>
        <w:rPr>
          <w:rFonts w:ascii="Times New Roman" w:hAnsi="Times New Roman"/>
          <w:sz w:val="24"/>
        </w:rPr>
        <w:t xml:space="preserve"> v</w:t>
      </w:r>
      <w:r>
        <w:rPr>
          <w:rFonts w:ascii="Times New Roman" w:hAnsi="Times New Roman"/>
          <w:sz w:val="24"/>
        </w:rPr>
        <w:t>ừ</w:t>
      </w:r>
      <w:r>
        <w:rPr>
          <w:rFonts w:ascii="Times New Roman" w:hAnsi="Times New Roman"/>
          <w:sz w:val="24"/>
        </w:rPr>
        <w:t>a ban hành Ngh</w:t>
      </w:r>
      <w:r>
        <w:rPr>
          <w:rFonts w:ascii="Times New Roman" w:hAnsi="Times New Roman"/>
          <w:sz w:val="24"/>
        </w:rPr>
        <w:t>ị</w:t>
      </w:r>
      <w:r>
        <w:rPr>
          <w:rFonts w:ascii="Times New Roman" w:hAnsi="Times New Roman"/>
          <w:sz w:val="24"/>
        </w:rPr>
        <w:t xml:space="preserve"> quy</w:t>
      </w:r>
      <w:r>
        <w:rPr>
          <w:rFonts w:ascii="Times New Roman" w:hAnsi="Times New Roman"/>
          <w:sz w:val="24"/>
        </w:rPr>
        <w:t>ế</w:t>
      </w:r>
      <w:r>
        <w:rPr>
          <w:rFonts w:ascii="Times New Roman" w:hAnsi="Times New Roman"/>
          <w:sz w:val="24"/>
        </w:rPr>
        <w:t>t 71-NQ/TW v</w:t>
      </w:r>
      <w:r>
        <w:rPr>
          <w:rFonts w:ascii="Times New Roman" w:hAnsi="Times New Roman"/>
          <w:sz w:val="24"/>
        </w:rPr>
        <w:t>ề</w:t>
      </w:r>
      <w:r>
        <w:rPr>
          <w:rFonts w:ascii="Times New Roman" w:hAnsi="Times New Roman"/>
          <w:sz w:val="24"/>
        </w:rPr>
        <w:t xml:space="preserve"> đ</w:t>
      </w:r>
      <w:r>
        <w:rPr>
          <w:rFonts w:ascii="Times New Roman" w:hAnsi="Times New Roman"/>
          <w:sz w:val="24"/>
        </w:rPr>
        <w:t>ộ</w:t>
      </w:r>
      <w:r>
        <w:rPr>
          <w:rFonts w:ascii="Times New Roman" w:hAnsi="Times New Roman"/>
          <w:sz w:val="24"/>
        </w:rPr>
        <w:t>t phá phát tri</w:t>
      </w:r>
      <w:r>
        <w:rPr>
          <w:rFonts w:ascii="Times New Roman" w:hAnsi="Times New Roman"/>
          <w:sz w:val="24"/>
        </w:rPr>
        <w:t>ể</w:t>
      </w:r>
      <w:r>
        <w:rPr>
          <w:rFonts w:ascii="Times New Roman" w:hAnsi="Times New Roman"/>
          <w:sz w:val="24"/>
        </w:rPr>
        <w:t>n giáo d</w:t>
      </w:r>
      <w:r>
        <w:rPr>
          <w:rFonts w:ascii="Times New Roman" w:hAnsi="Times New Roman"/>
          <w:sz w:val="24"/>
        </w:rPr>
        <w:t>ụ</w:t>
      </w:r>
      <w:r>
        <w:rPr>
          <w:rFonts w:ascii="Times New Roman" w:hAnsi="Times New Roman"/>
          <w:sz w:val="24"/>
        </w:rPr>
        <w:t>c và đào t</w:t>
      </w:r>
      <w:r>
        <w:rPr>
          <w:rFonts w:ascii="Times New Roman" w:hAnsi="Times New Roman"/>
          <w:sz w:val="24"/>
        </w:rPr>
        <w:t>ạ</w:t>
      </w:r>
      <w:r>
        <w:rPr>
          <w:rFonts w:ascii="Times New Roman" w:hAnsi="Times New Roman"/>
          <w:sz w:val="24"/>
        </w:rPr>
        <w:t>o. Đây là n</w:t>
      </w:r>
      <w:r>
        <w:rPr>
          <w:rFonts w:ascii="Times New Roman" w:hAnsi="Times New Roman"/>
          <w:sz w:val="24"/>
        </w:rPr>
        <w:t>ề</w:t>
      </w:r>
      <w:r>
        <w:rPr>
          <w:rFonts w:ascii="Times New Roman" w:hAnsi="Times New Roman"/>
          <w:sz w:val="24"/>
        </w:rPr>
        <w:t>n t</w:t>
      </w:r>
      <w:r>
        <w:rPr>
          <w:rFonts w:ascii="Times New Roman" w:hAnsi="Times New Roman"/>
          <w:sz w:val="24"/>
        </w:rPr>
        <w:t>ả</w:t>
      </w:r>
      <w:r>
        <w:rPr>
          <w:rFonts w:ascii="Times New Roman" w:hAnsi="Times New Roman"/>
          <w:sz w:val="24"/>
        </w:rPr>
        <w:t>ng chính tr</w:t>
      </w:r>
      <w:r>
        <w:rPr>
          <w:rFonts w:ascii="Times New Roman" w:hAnsi="Times New Roman"/>
          <w:sz w:val="24"/>
        </w:rPr>
        <w:t>ị</w:t>
      </w:r>
      <w:r>
        <w:rPr>
          <w:rFonts w:ascii="Times New Roman" w:hAnsi="Times New Roman"/>
          <w:sz w:val="24"/>
        </w:rPr>
        <w:t xml:space="preserve"> quan tr</w:t>
      </w:r>
      <w:r>
        <w:rPr>
          <w:rFonts w:ascii="Times New Roman" w:hAnsi="Times New Roman"/>
          <w:sz w:val="24"/>
        </w:rPr>
        <w:t>ọ</w:t>
      </w:r>
      <w:r>
        <w:rPr>
          <w:rFonts w:ascii="Times New Roman" w:hAnsi="Times New Roman"/>
          <w:sz w:val="24"/>
        </w:rPr>
        <w:t>ng đ</w:t>
      </w:r>
      <w:r>
        <w:rPr>
          <w:rFonts w:ascii="Times New Roman" w:hAnsi="Times New Roman"/>
          <w:sz w:val="24"/>
        </w:rPr>
        <w:t>ể</w:t>
      </w:r>
      <w:r>
        <w:rPr>
          <w:rFonts w:ascii="Times New Roman" w:hAnsi="Times New Roman"/>
          <w:sz w:val="24"/>
        </w:rPr>
        <w:t xml:space="preserve"> thúc đ</w:t>
      </w:r>
      <w:r>
        <w:rPr>
          <w:rFonts w:ascii="Times New Roman" w:hAnsi="Times New Roman"/>
          <w:sz w:val="24"/>
        </w:rPr>
        <w:t>ẩ</w:t>
      </w:r>
      <w:r>
        <w:rPr>
          <w:rFonts w:ascii="Times New Roman" w:hAnsi="Times New Roman"/>
          <w:sz w:val="24"/>
        </w:rPr>
        <w:t>y m</w:t>
      </w:r>
      <w:r>
        <w:rPr>
          <w:rFonts w:ascii="Times New Roman" w:hAnsi="Times New Roman"/>
          <w:sz w:val="24"/>
        </w:rPr>
        <w:t>ạ</w:t>
      </w:r>
      <w:r>
        <w:rPr>
          <w:rFonts w:ascii="Times New Roman" w:hAnsi="Times New Roman"/>
          <w:sz w:val="24"/>
        </w:rPr>
        <w:t>nh m</w:t>
      </w:r>
      <w:r>
        <w:rPr>
          <w:rFonts w:ascii="Times New Roman" w:hAnsi="Times New Roman"/>
          <w:sz w:val="24"/>
        </w:rPr>
        <w:t>ẽ</w:t>
      </w:r>
      <w:r>
        <w:rPr>
          <w:rFonts w:ascii="Times New Roman" w:hAnsi="Times New Roman"/>
          <w:sz w:val="24"/>
        </w:rPr>
        <w:t xml:space="preserve"> hơn n</w:t>
      </w:r>
      <w:r>
        <w:rPr>
          <w:rFonts w:ascii="Times New Roman" w:hAnsi="Times New Roman"/>
          <w:sz w:val="24"/>
        </w:rPr>
        <w:t>ữ</w:t>
      </w:r>
      <w:r>
        <w:rPr>
          <w:rFonts w:ascii="Times New Roman" w:hAnsi="Times New Roman"/>
          <w:sz w:val="24"/>
        </w:rPr>
        <w:t>a công cu</w:t>
      </w:r>
      <w:r>
        <w:rPr>
          <w:rFonts w:ascii="Times New Roman" w:hAnsi="Times New Roman"/>
          <w:sz w:val="24"/>
        </w:rPr>
        <w:t>ộ</w:t>
      </w:r>
      <w:r>
        <w:rPr>
          <w:rFonts w:ascii="Times New Roman" w:hAnsi="Times New Roman"/>
          <w:sz w:val="24"/>
        </w:rPr>
        <w:t>c đ</w:t>
      </w:r>
      <w:r>
        <w:rPr>
          <w:rFonts w:ascii="Times New Roman" w:hAnsi="Times New Roman"/>
          <w:sz w:val="24"/>
        </w:rPr>
        <w:t>ổ</w:t>
      </w:r>
      <w:r>
        <w:rPr>
          <w:rFonts w:ascii="Times New Roman" w:hAnsi="Times New Roman"/>
          <w:sz w:val="24"/>
        </w:rPr>
        <w:t>i m</w:t>
      </w:r>
      <w:r>
        <w:rPr>
          <w:rFonts w:ascii="Times New Roman" w:hAnsi="Times New Roman"/>
          <w:sz w:val="24"/>
        </w:rPr>
        <w:t>ớ</w:t>
      </w:r>
      <w:r>
        <w:rPr>
          <w:rFonts w:ascii="Times New Roman" w:hAnsi="Times New Roman"/>
          <w:sz w:val="24"/>
        </w:rPr>
        <w:t>i căn b</w:t>
      </w:r>
      <w:r>
        <w:rPr>
          <w:rFonts w:ascii="Times New Roman" w:hAnsi="Times New Roman"/>
          <w:sz w:val="24"/>
        </w:rPr>
        <w:t>ả</w:t>
      </w:r>
      <w:r>
        <w:rPr>
          <w:rFonts w:ascii="Times New Roman" w:hAnsi="Times New Roman"/>
          <w:sz w:val="24"/>
        </w:rPr>
        <w:t>n, toàn di</w:t>
      </w:r>
      <w:r>
        <w:rPr>
          <w:rFonts w:ascii="Times New Roman" w:hAnsi="Times New Roman"/>
          <w:sz w:val="24"/>
        </w:rPr>
        <w:t>ệ</w:t>
      </w:r>
      <w:r>
        <w:rPr>
          <w:rFonts w:ascii="Times New Roman" w:hAnsi="Times New Roman"/>
          <w:sz w:val="24"/>
        </w:rPr>
        <w:t>n giáo d</w:t>
      </w:r>
      <w:r>
        <w:rPr>
          <w:rFonts w:ascii="Times New Roman" w:hAnsi="Times New Roman"/>
          <w:sz w:val="24"/>
        </w:rPr>
        <w:t>ụ</w:t>
      </w:r>
      <w:r>
        <w:rPr>
          <w:rFonts w:ascii="Times New Roman" w:hAnsi="Times New Roman"/>
          <w:sz w:val="24"/>
        </w:rPr>
        <w:t>c và đào t</w:t>
      </w:r>
      <w:r>
        <w:rPr>
          <w:rFonts w:ascii="Times New Roman" w:hAnsi="Times New Roman"/>
          <w:sz w:val="24"/>
        </w:rPr>
        <w:t>ạ</w:t>
      </w:r>
      <w:r>
        <w:rPr>
          <w:rFonts w:ascii="Times New Roman" w:hAnsi="Times New Roman"/>
          <w:sz w:val="24"/>
        </w:rPr>
        <w:t>o đã đư</w:t>
      </w:r>
      <w:r>
        <w:rPr>
          <w:rFonts w:ascii="Times New Roman" w:hAnsi="Times New Roman"/>
          <w:sz w:val="24"/>
        </w:rPr>
        <w:t>ợ</w:t>
      </w:r>
      <w:r>
        <w:rPr>
          <w:rFonts w:ascii="Times New Roman" w:hAnsi="Times New Roman"/>
          <w:sz w:val="24"/>
        </w:rPr>
        <w:t>c xác l</w:t>
      </w:r>
      <w:r>
        <w:rPr>
          <w:rFonts w:ascii="Times New Roman" w:hAnsi="Times New Roman"/>
          <w:sz w:val="24"/>
        </w:rPr>
        <w:t>ậ</w:t>
      </w:r>
      <w:r>
        <w:rPr>
          <w:rFonts w:ascii="Times New Roman" w:hAnsi="Times New Roman"/>
          <w:sz w:val="24"/>
        </w:rPr>
        <w:t>p t</w:t>
      </w:r>
      <w:r>
        <w:rPr>
          <w:rFonts w:ascii="Times New Roman" w:hAnsi="Times New Roman"/>
          <w:sz w:val="24"/>
        </w:rPr>
        <w:t>ừ</w:t>
      </w:r>
      <w:r>
        <w:rPr>
          <w:rFonts w:ascii="Times New Roman" w:hAnsi="Times New Roman"/>
          <w:sz w:val="24"/>
        </w:rPr>
        <w:t xml:space="preserve"> Ngh</w:t>
      </w:r>
      <w:r>
        <w:rPr>
          <w:rFonts w:ascii="Times New Roman" w:hAnsi="Times New Roman"/>
          <w:sz w:val="24"/>
        </w:rPr>
        <w:t>ị</w:t>
      </w:r>
      <w:r>
        <w:rPr>
          <w:rFonts w:ascii="Times New Roman" w:hAnsi="Times New Roman"/>
          <w:sz w:val="24"/>
        </w:rPr>
        <w:t xml:space="preserve"> quy</w:t>
      </w:r>
      <w:r>
        <w:rPr>
          <w:rFonts w:ascii="Times New Roman" w:hAnsi="Times New Roman"/>
          <w:sz w:val="24"/>
        </w:rPr>
        <w:t>ế</w:t>
      </w:r>
      <w:r>
        <w:rPr>
          <w:rFonts w:ascii="Times New Roman" w:hAnsi="Times New Roman"/>
          <w:sz w:val="24"/>
        </w:rPr>
        <w:t>t 29-NQ/TW (năm 2013) và ti</w:t>
      </w:r>
      <w:r>
        <w:rPr>
          <w:rFonts w:ascii="Times New Roman" w:hAnsi="Times New Roman"/>
          <w:sz w:val="24"/>
        </w:rPr>
        <w:t>ế</w:t>
      </w:r>
      <w:r>
        <w:rPr>
          <w:rFonts w:ascii="Times New Roman" w:hAnsi="Times New Roman"/>
          <w:sz w:val="24"/>
        </w:rPr>
        <w:t>p t</w:t>
      </w:r>
      <w:r>
        <w:rPr>
          <w:rFonts w:ascii="Times New Roman" w:hAnsi="Times New Roman"/>
          <w:sz w:val="24"/>
        </w:rPr>
        <w:t>ụ</w:t>
      </w:r>
      <w:r>
        <w:rPr>
          <w:rFonts w:ascii="Times New Roman" w:hAnsi="Times New Roman"/>
          <w:sz w:val="24"/>
        </w:rPr>
        <w:t>c đư</w:t>
      </w:r>
      <w:r>
        <w:rPr>
          <w:rFonts w:ascii="Times New Roman" w:hAnsi="Times New Roman"/>
          <w:sz w:val="24"/>
        </w:rPr>
        <w:t>ợ</w:t>
      </w:r>
      <w:r>
        <w:rPr>
          <w:rFonts w:ascii="Times New Roman" w:hAnsi="Times New Roman"/>
          <w:sz w:val="24"/>
        </w:rPr>
        <w:t>c nh</w:t>
      </w:r>
      <w:r>
        <w:rPr>
          <w:rFonts w:ascii="Times New Roman" w:hAnsi="Times New Roman"/>
          <w:sz w:val="24"/>
        </w:rPr>
        <w:t>ấ</w:t>
      </w:r>
      <w:r>
        <w:rPr>
          <w:rFonts w:ascii="Times New Roman" w:hAnsi="Times New Roman"/>
          <w:sz w:val="24"/>
        </w:rPr>
        <w:t>n m</w:t>
      </w:r>
      <w:r>
        <w:rPr>
          <w:rFonts w:ascii="Times New Roman" w:hAnsi="Times New Roman"/>
          <w:sz w:val="24"/>
        </w:rPr>
        <w:t>ạ</w:t>
      </w:r>
      <w:r>
        <w:rPr>
          <w:rFonts w:ascii="Times New Roman" w:hAnsi="Times New Roman"/>
          <w:sz w:val="24"/>
        </w:rPr>
        <w:t>nh t</w:t>
      </w:r>
      <w:r>
        <w:rPr>
          <w:rFonts w:ascii="Times New Roman" w:hAnsi="Times New Roman"/>
          <w:sz w:val="24"/>
        </w:rPr>
        <w:t>ạ</w:t>
      </w:r>
      <w:r>
        <w:rPr>
          <w:rFonts w:ascii="Times New Roman" w:hAnsi="Times New Roman"/>
          <w:sz w:val="24"/>
        </w:rPr>
        <w:t>i K</w:t>
      </w:r>
      <w:r>
        <w:rPr>
          <w:rFonts w:ascii="Times New Roman" w:hAnsi="Times New Roman"/>
          <w:sz w:val="24"/>
        </w:rPr>
        <w:t>ế</w:t>
      </w:r>
      <w:r>
        <w:rPr>
          <w:rFonts w:ascii="Times New Roman" w:hAnsi="Times New Roman"/>
          <w:sz w:val="24"/>
        </w:rPr>
        <w:t>t lu</w:t>
      </w:r>
      <w:r>
        <w:rPr>
          <w:rFonts w:ascii="Times New Roman" w:hAnsi="Times New Roman"/>
          <w:sz w:val="24"/>
        </w:rPr>
        <w:t>ậ</w:t>
      </w:r>
      <w:r>
        <w:rPr>
          <w:rFonts w:ascii="Times New Roman" w:hAnsi="Times New Roman"/>
          <w:sz w:val="24"/>
        </w:rPr>
        <w:t>n s</w:t>
      </w:r>
      <w:r>
        <w:rPr>
          <w:rFonts w:ascii="Times New Roman" w:hAnsi="Times New Roman"/>
          <w:sz w:val="24"/>
        </w:rPr>
        <w:t>ố</w:t>
      </w:r>
      <w:r>
        <w:rPr>
          <w:rFonts w:ascii="Times New Roman" w:hAnsi="Times New Roman"/>
          <w:sz w:val="24"/>
        </w:rPr>
        <w:t xml:space="preserve"> 51-KL/TW (năm 2020).</w:t>
      </w:r>
    </w:p>
    <w:sectPr w:rsidR="00210C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10C89"/>
    <w:rsid w:val="0029639D"/>
    <w:rsid w:val="00326F90"/>
    <w:rsid w:val="005A6D4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11AA37"/>
  <w14:defaultImageDpi w14:val="300"/>
  <w15:docId w15:val="{38CA7565-D174-4AC9-9BB7-BB1AB50AB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sonlazack123456@gmail.com</cp:lastModifiedBy>
  <cp:revision>2</cp:revision>
  <dcterms:created xsi:type="dcterms:W3CDTF">2025-09-21T02:46:00Z</dcterms:created>
  <dcterms:modified xsi:type="dcterms:W3CDTF">2025-09-21T02:46:00Z</dcterms:modified>
  <cp:category/>
</cp:coreProperties>
</file>