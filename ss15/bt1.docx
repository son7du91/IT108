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E71A" w14:textId="77777777" w:rsidR="002E59E0" w:rsidRDefault="00584F7A">
      <w:pPr>
        <w:pStyle w:val="Heading1"/>
      </w:pPr>
      <w:r>
        <w:t>Bài làm: N</w:t>
      </w:r>
      <w:r>
        <w:t>ề</w:t>
      </w:r>
      <w:r>
        <w:t>n t</w:t>
      </w:r>
      <w:r>
        <w:t>ả</w:t>
      </w:r>
      <w:r>
        <w:t>ng d</w:t>
      </w:r>
      <w:r>
        <w:t>ữ</w:t>
      </w:r>
      <w:r>
        <w:t xml:space="preserve"> li</w:t>
      </w:r>
      <w:r>
        <w:t>ệ</w:t>
      </w:r>
      <w:r>
        <w:t>u s</w:t>
      </w:r>
      <w:r>
        <w:t>ố</w:t>
      </w:r>
    </w:p>
    <w:p w14:paraId="2912995A" w14:textId="77777777" w:rsidR="002E59E0" w:rsidRDefault="00584F7A">
      <w:pPr>
        <w:pStyle w:val="Heading2"/>
      </w:pPr>
      <w:r>
        <w:t>1. Khái ni</w:t>
      </w:r>
      <w:r>
        <w:t>ệ</w:t>
      </w:r>
      <w:r>
        <w:t>m và vai trò</w:t>
      </w:r>
    </w:p>
    <w:p w14:paraId="4991E16B" w14:textId="77777777" w:rsidR="002E59E0" w:rsidRDefault="00584F7A">
      <w:r>
        <w:t>N</w:t>
      </w:r>
      <w:r>
        <w:t>ề</w:t>
      </w:r>
      <w:r>
        <w:t>n t</w:t>
      </w:r>
      <w:r>
        <w:t>ả</w:t>
      </w:r>
      <w:r>
        <w:t>ng d</w:t>
      </w:r>
      <w:r>
        <w:t>ữ</w:t>
      </w:r>
      <w:r>
        <w:t xml:space="preserve"> li</w:t>
      </w:r>
      <w:r>
        <w:t>ệ</w:t>
      </w:r>
      <w:r>
        <w:t>u s</w:t>
      </w:r>
      <w:r>
        <w:t>ố</w:t>
      </w:r>
      <w:r>
        <w:t xml:space="preserve"> là h</w:t>
      </w:r>
      <w:r>
        <w:t>ệ</w:t>
      </w:r>
      <w:r>
        <w:t xml:space="preserve"> th</w:t>
      </w:r>
      <w:r>
        <w:t>ố</w:t>
      </w:r>
      <w:r>
        <w:t>ng lưu tr</w:t>
      </w:r>
      <w:r>
        <w:t>ữ</w:t>
      </w:r>
      <w:r>
        <w:t>, qu</w:t>
      </w:r>
      <w:r>
        <w:t>ả</w:t>
      </w:r>
      <w:r>
        <w:t>n lý và x</w:t>
      </w:r>
      <w:r>
        <w:t>ử</w:t>
      </w:r>
      <w:r>
        <w:t xml:space="preserve"> lý các thông tin </w:t>
      </w:r>
      <w:r>
        <w:t>ở</w:t>
      </w:r>
      <w:r>
        <w:t xml:space="preserve"> d</w:t>
      </w:r>
      <w:r>
        <w:t>ạ</w:t>
      </w:r>
      <w:r>
        <w:t>ng s</w:t>
      </w:r>
      <w:r>
        <w:t>ố</w:t>
      </w:r>
      <w:r>
        <w:t xml:space="preserve"> hóa. Nó đóng vai trò trung tâm trong vi</w:t>
      </w:r>
      <w:r>
        <w:t>ệ</w:t>
      </w:r>
      <w:r>
        <w:t>c giúp doanh nghi</w:t>
      </w:r>
      <w:r>
        <w:t>ệ</w:t>
      </w:r>
      <w:r>
        <w:t>p thu th</w:t>
      </w:r>
      <w:r>
        <w:t>ậ</w:t>
      </w:r>
      <w:r>
        <w:t>p, phân tích và khai thác d</w:t>
      </w:r>
      <w:r>
        <w:t>ữ</w:t>
      </w:r>
      <w:r>
        <w:t xml:space="preserve"> li</w:t>
      </w:r>
      <w:r>
        <w:t>ệ</w:t>
      </w:r>
      <w:r>
        <w:t>u, t</w:t>
      </w:r>
      <w:r>
        <w:t>ừ</w:t>
      </w:r>
      <w:r>
        <w:t xml:space="preserve"> đó h</w:t>
      </w:r>
      <w:r>
        <w:t>ỗ</w:t>
      </w:r>
      <w:r>
        <w:t xml:space="preserve"> tr</w:t>
      </w:r>
      <w:r>
        <w:t>ợ</w:t>
      </w:r>
      <w:r>
        <w:t xml:space="preserve"> </w:t>
      </w:r>
      <w:r>
        <w:t>quá trình qu</w:t>
      </w:r>
      <w:r>
        <w:t>ả</w:t>
      </w:r>
      <w:r>
        <w:t>n tr</w:t>
      </w:r>
      <w:r>
        <w:t>ị</w:t>
      </w:r>
      <w:r>
        <w:t xml:space="preserve"> và v</w:t>
      </w:r>
      <w:r>
        <w:t>ậ</w:t>
      </w:r>
      <w:r>
        <w:t>n hành hi</w:t>
      </w:r>
      <w:r>
        <w:t>ệ</w:t>
      </w:r>
      <w:r>
        <w:t>u qu</w:t>
      </w:r>
      <w:r>
        <w:t>ả</w:t>
      </w:r>
      <w:r>
        <w:t xml:space="preserve"> hơn.</w:t>
      </w:r>
    </w:p>
    <w:p w14:paraId="7C81A9E6" w14:textId="77777777" w:rsidR="002E59E0" w:rsidRDefault="00584F7A">
      <w:pPr>
        <w:pStyle w:val="Heading2"/>
      </w:pPr>
      <w:r>
        <w:t>2. 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 c</w:t>
      </w:r>
      <w:r>
        <w:t>ủ</w:t>
      </w:r>
      <w:r>
        <w:t>a doanh nghi</w:t>
      </w:r>
      <w:r>
        <w:t>ệ</w:t>
      </w:r>
      <w:r>
        <w:t>p</w:t>
      </w:r>
    </w:p>
    <w:p w14:paraId="155FC934" w14:textId="77777777" w:rsidR="002E59E0" w:rsidRDefault="00584F7A">
      <w:pPr>
        <w:pStyle w:val="ListBullet"/>
      </w:pPr>
      <w:r>
        <w:t>1. D</w:t>
      </w:r>
      <w:r>
        <w:t>ữ</w:t>
      </w:r>
      <w:r>
        <w:t xml:space="preserve"> li</w:t>
      </w:r>
      <w:r>
        <w:t>ệ</w:t>
      </w:r>
      <w:r>
        <w:t>u khách hàng: Giúp doanh nghi</w:t>
      </w:r>
      <w:r>
        <w:t>ệ</w:t>
      </w:r>
      <w:r>
        <w:t>p hi</w:t>
      </w:r>
      <w:r>
        <w:t>ể</w:t>
      </w:r>
      <w:r>
        <w:t>u nhu c</w:t>
      </w:r>
      <w:r>
        <w:t>ầ</w:t>
      </w:r>
      <w:r>
        <w:t>u, hành vi và xu hư</w:t>
      </w:r>
      <w:r>
        <w:t>ớ</w:t>
      </w:r>
      <w:r>
        <w:t>ng tiêu dùng đ</w:t>
      </w:r>
      <w:r>
        <w:t>ể</w:t>
      </w:r>
      <w:r>
        <w:t xml:space="preserve"> c</w:t>
      </w:r>
      <w:r>
        <w:t>ả</w:t>
      </w:r>
      <w:r>
        <w:t>i thi</w:t>
      </w:r>
      <w:r>
        <w:t>ệ</w:t>
      </w:r>
      <w:r>
        <w:t>n d</w:t>
      </w:r>
      <w:r>
        <w:t>ị</w:t>
      </w:r>
      <w:r>
        <w:t>ch v</w:t>
      </w:r>
      <w:r>
        <w:t>ụ</w:t>
      </w:r>
      <w:r>
        <w:t xml:space="preserve"> và s</w:t>
      </w:r>
      <w:r>
        <w:t>ả</w:t>
      </w:r>
      <w:r>
        <w:t>n ph</w:t>
      </w:r>
      <w:r>
        <w:t>ẩ</w:t>
      </w:r>
      <w:r>
        <w:t>m.</w:t>
      </w:r>
    </w:p>
    <w:p w14:paraId="16B6920E" w14:textId="77777777" w:rsidR="002E59E0" w:rsidRDefault="00584F7A">
      <w:pPr>
        <w:pStyle w:val="ListBullet"/>
      </w:pPr>
      <w:r>
        <w:t>2. D</w:t>
      </w:r>
      <w:r>
        <w:t>ữ</w:t>
      </w:r>
      <w:r>
        <w:t xml:space="preserve"> li</w:t>
      </w:r>
      <w:r>
        <w:t>ệ</w:t>
      </w:r>
      <w:r>
        <w:t>u bán hàng: Ph</w:t>
      </w:r>
      <w:r>
        <w:t>ả</w:t>
      </w:r>
      <w:r>
        <w:t>n ánh hi</w:t>
      </w:r>
      <w:r>
        <w:t>ệ</w:t>
      </w:r>
      <w:r>
        <w:t>u qu</w:t>
      </w:r>
      <w:r>
        <w:t>ả</w:t>
      </w:r>
      <w:r>
        <w:t xml:space="preserve"> kinh doanh, h</w:t>
      </w:r>
      <w:r>
        <w:t>ỗ</w:t>
      </w:r>
      <w:r>
        <w:t xml:space="preserve"> tr</w:t>
      </w:r>
      <w:r>
        <w:t>ợ</w:t>
      </w:r>
      <w:r>
        <w:t xml:space="preserve"> </w:t>
      </w:r>
      <w:r>
        <w:t>xây d</w:t>
      </w:r>
      <w:r>
        <w:t>ự</w:t>
      </w:r>
      <w:r>
        <w:t>ng chi</w:t>
      </w:r>
      <w:r>
        <w:t>ế</w:t>
      </w:r>
      <w:r>
        <w:t>n lư</w:t>
      </w:r>
      <w:r>
        <w:t>ợ</w:t>
      </w:r>
      <w:r>
        <w:t>c giá và d</w:t>
      </w:r>
      <w:r>
        <w:t>ự</w:t>
      </w:r>
      <w:r>
        <w:t xml:space="preserve"> báo doanh thu.</w:t>
      </w:r>
    </w:p>
    <w:p w14:paraId="750DE578" w14:textId="77777777" w:rsidR="002E59E0" w:rsidRDefault="00584F7A">
      <w:pPr>
        <w:pStyle w:val="ListBullet"/>
      </w:pPr>
      <w:r>
        <w:t>3. D</w:t>
      </w:r>
      <w:r>
        <w:t>ữ</w:t>
      </w:r>
      <w:r>
        <w:t xml:space="preserve"> li</w:t>
      </w:r>
      <w:r>
        <w:t>ệ</w:t>
      </w:r>
      <w:r>
        <w:t>u tài chính: Cung c</w:t>
      </w:r>
      <w:r>
        <w:t>ấ</w:t>
      </w:r>
      <w:r>
        <w:t>p thông tin v</w:t>
      </w:r>
      <w:r>
        <w:t>ề</w:t>
      </w:r>
      <w:r>
        <w:t xml:space="preserve"> chi phí, l</w:t>
      </w:r>
      <w:r>
        <w:t>ợ</w:t>
      </w:r>
      <w:r>
        <w:t>i nhu</w:t>
      </w:r>
      <w:r>
        <w:t>ậ</w:t>
      </w:r>
      <w:r>
        <w:t>n và dòng ti</w:t>
      </w:r>
      <w:r>
        <w:t>ề</w:t>
      </w:r>
      <w:r>
        <w:t>n đ</w:t>
      </w:r>
      <w:r>
        <w:t>ể</w:t>
      </w:r>
      <w:r>
        <w:t xml:space="preserve"> t</w:t>
      </w:r>
      <w:r>
        <w:t>ố</w:t>
      </w:r>
      <w:r>
        <w:t>i ưu hóa qu</w:t>
      </w:r>
      <w:r>
        <w:t>ả</w:t>
      </w:r>
      <w:r>
        <w:t>n lý tài chính.</w:t>
      </w:r>
    </w:p>
    <w:p w14:paraId="31292A40" w14:textId="77777777" w:rsidR="002E59E0" w:rsidRDefault="00584F7A">
      <w:pPr>
        <w:pStyle w:val="ListBullet"/>
      </w:pPr>
      <w:r>
        <w:t>4. D</w:t>
      </w:r>
      <w:r>
        <w:t>ữ</w:t>
      </w:r>
      <w:r>
        <w:t xml:space="preserve"> li</w:t>
      </w:r>
      <w:r>
        <w:t>ệ</w:t>
      </w:r>
      <w:r>
        <w:t>u nhân s</w:t>
      </w:r>
      <w:r>
        <w:t>ự</w:t>
      </w:r>
      <w:r>
        <w:t>: Giúp đánh giá năng l</w:t>
      </w:r>
      <w:r>
        <w:t>ự</w:t>
      </w:r>
      <w:r>
        <w:t>c, hi</w:t>
      </w:r>
      <w:r>
        <w:t>ệ</w:t>
      </w:r>
      <w:r>
        <w:t>u su</w:t>
      </w:r>
      <w:r>
        <w:t>ấ</w:t>
      </w:r>
      <w:r>
        <w:t>t làm vi</w:t>
      </w:r>
      <w:r>
        <w:t>ệ</w:t>
      </w:r>
      <w:r>
        <w:t>c và ho</w:t>
      </w:r>
      <w:r>
        <w:t>ạ</w:t>
      </w:r>
      <w:r>
        <w:t>ch đ</w:t>
      </w:r>
      <w:r>
        <w:t>ị</w:t>
      </w:r>
      <w:r>
        <w:t>nh k</w:t>
      </w:r>
      <w:r>
        <w:t>ế</w:t>
      </w:r>
      <w:r>
        <w:t xml:space="preserve"> ho</w:t>
      </w:r>
      <w:r>
        <w:t>ạ</w:t>
      </w:r>
      <w:r>
        <w:t>ch đào t</w:t>
      </w:r>
      <w:r>
        <w:t>ạ</w:t>
      </w:r>
      <w:r>
        <w:t>o, phát tr</w:t>
      </w:r>
      <w:r>
        <w:t>i</w:t>
      </w:r>
      <w:r>
        <w:t>ể</w:t>
      </w:r>
      <w:r>
        <w:t>n nhân l</w:t>
      </w:r>
      <w:r>
        <w:t>ự</w:t>
      </w:r>
      <w:r>
        <w:t>c.</w:t>
      </w:r>
    </w:p>
    <w:p w14:paraId="1346A442" w14:textId="77777777" w:rsidR="002E59E0" w:rsidRDefault="00584F7A">
      <w:pPr>
        <w:pStyle w:val="ListBullet"/>
      </w:pPr>
      <w:r>
        <w:t>5. D</w:t>
      </w:r>
      <w:r>
        <w:t>ữ</w:t>
      </w:r>
      <w:r>
        <w:t xml:space="preserve"> li</w:t>
      </w:r>
      <w:r>
        <w:t>ệ</w:t>
      </w:r>
      <w:r>
        <w:t>u th</w:t>
      </w:r>
      <w:r>
        <w:t>ị</w:t>
      </w:r>
      <w:r>
        <w:t xml:space="preserve"> trư</w:t>
      </w:r>
      <w:r>
        <w:t>ờ</w:t>
      </w:r>
      <w:r>
        <w:t>ng: Cung c</w:t>
      </w:r>
      <w:r>
        <w:t>ấ</w:t>
      </w:r>
      <w:r>
        <w:t>p thông tin v</w:t>
      </w:r>
      <w:r>
        <w:t>ề</w:t>
      </w:r>
      <w:r>
        <w:t xml:space="preserve"> xu hư</w:t>
      </w:r>
      <w:r>
        <w:t>ớ</w:t>
      </w:r>
      <w:r>
        <w:t>ng, đ</w:t>
      </w:r>
      <w:r>
        <w:t>ố</w:t>
      </w:r>
      <w:r>
        <w:t>i th</w:t>
      </w:r>
      <w:r>
        <w:t>ủ</w:t>
      </w:r>
      <w:r>
        <w:t xml:space="preserve"> và cơ h</w:t>
      </w:r>
      <w:r>
        <w:t>ộ</w:t>
      </w:r>
      <w:r>
        <w:t>i, h</w:t>
      </w:r>
      <w:r>
        <w:t>ỗ</w:t>
      </w:r>
      <w:r>
        <w:t xml:space="preserve"> tr</w:t>
      </w:r>
      <w:r>
        <w:t>ợ</w:t>
      </w:r>
      <w:r>
        <w:t xml:space="preserve"> doanh nghi</w:t>
      </w:r>
      <w:r>
        <w:t>ệ</w:t>
      </w:r>
      <w:r>
        <w:t>p c</w:t>
      </w:r>
      <w:r>
        <w:t>ạ</w:t>
      </w:r>
      <w:r>
        <w:t>nh tranh t</w:t>
      </w:r>
      <w:r>
        <w:t>ố</w:t>
      </w:r>
      <w:r>
        <w:t>t hơn.</w:t>
      </w:r>
    </w:p>
    <w:p w14:paraId="181824A3" w14:textId="77777777" w:rsidR="002E59E0" w:rsidRDefault="00584F7A">
      <w:pPr>
        <w:pStyle w:val="Heading2"/>
      </w:pPr>
      <w:r>
        <w:t>3. L</w:t>
      </w:r>
      <w:r>
        <w:t>ợ</w:t>
      </w:r>
      <w:r>
        <w:t>i ích c</w:t>
      </w:r>
      <w:r>
        <w:t>ủ</w:t>
      </w:r>
      <w:r>
        <w:t>a vi</w:t>
      </w:r>
      <w:r>
        <w:t>ệ</w:t>
      </w:r>
      <w:r>
        <w:t>c th</w:t>
      </w:r>
      <w:r>
        <w:t>ố</w:t>
      </w:r>
      <w:r>
        <w:t>ng nh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</w:t>
      </w:r>
    </w:p>
    <w:p w14:paraId="71423E94" w14:textId="77777777" w:rsidR="002E59E0" w:rsidRDefault="00584F7A">
      <w:r>
        <w:t>Vi</w:t>
      </w:r>
      <w:r>
        <w:t>ệ</w:t>
      </w:r>
      <w:r>
        <w:t>c th</w:t>
      </w:r>
      <w:r>
        <w:t>ố</w:t>
      </w:r>
      <w:r>
        <w:t>ng nh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nhi</w:t>
      </w:r>
      <w:r>
        <w:t>ề</w:t>
      </w:r>
      <w:r>
        <w:t>u ngu</w:t>
      </w:r>
      <w:r>
        <w:t>ồ</w:t>
      </w:r>
      <w:r>
        <w:t>n mang l</w:t>
      </w:r>
      <w:r>
        <w:t>ạ</w:t>
      </w:r>
      <w:r>
        <w:t>i nhi</w:t>
      </w:r>
      <w:r>
        <w:t>ề</w:t>
      </w:r>
      <w:r>
        <w:t>u l</w:t>
      </w:r>
      <w:r>
        <w:t>ợ</w:t>
      </w:r>
      <w:r>
        <w:t>i ích cho doanh nghi</w:t>
      </w:r>
      <w:r>
        <w:t>ệ</w:t>
      </w:r>
      <w:r>
        <w:t>p. Trư</w:t>
      </w:r>
      <w:r>
        <w:t>ớ</w:t>
      </w:r>
      <w:r>
        <w:t>c h</w:t>
      </w:r>
      <w:r>
        <w:t>ế</w:t>
      </w:r>
      <w:r>
        <w:t>t</w:t>
      </w:r>
      <w:r>
        <w:t>, nó giúp nhà qu</w:t>
      </w:r>
      <w:r>
        <w:t>ả</w:t>
      </w:r>
      <w:r>
        <w:t>n lý có cái nhìn toàn di</w:t>
      </w:r>
      <w:r>
        <w:t>ệ</w:t>
      </w:r>
      <w:r>
        <w:t>n và đ</w:t>
      </w:r>
      <w:r>
        <w:t>ồ</w:t>
      </w:r>
      <w:r>
        <w:t>ng nh</w:t>
      </w:r>
      <w:r>
        <w:t>ấ</w:t>
      </w:r>
      <w:r>
        <w:t>t v</w:t>
      </w:r>
      <w:r>
        <w:t>ề</w:t>
      </w:r>
      <w:r>
        <w:t xml:space="preserve"> ho</w:t>
      </w:r>
      <w:r>
        <w:t>ạ</w:t>
      </w:r>
      <w:r>
        <w:t>t đ</w:t>
      </w:r>
      <w:r>
        <w:t>ộ</w:t>
      </w:r>
      <w:r>
        <w:t>ng. Đi</w:t>
      </w:r>
      <w:r>
        <w:t>ề</w:t>
      </w:r>
      <w:r>
        <w:t>u này làm tăng đ</w:t>
      </w:r>
      <w:r>
        <w:t>ộ</w:t>
      </w:r>
      <w:r>
        <w:t xml:space="preserve"> chính xác trong quá trình ra quy</w:t>
      </w:r>
      <w:r>
        <w:t>ế</w:t>
      </w:r>
      <w:r>
        <w:t>t đ</w:t>
      </w:r>
      <w:r>
        <w:t>ị</w:t>
      </w:r>
      <w:r>
        <w:t>nh và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ch. Ngoài ra, th</w:t>
      </w:r>
      <w:r>
        <w:t>ố</w:t>
      </w:r>
      <w:r>
        <w:t>ng nh</w:t>
      </w:r>
      <w:r>
        <w:t>ấ</w:t>
      </w:r>
      <w:r>
        <w:t>t d</w:t>
      </w:r>
      <w:r>
        <w:t>ữ</w:t>
      </w:r>
      <w:r>
        <w:t xml:space="preserve"> li</w:t>
      </w:r>
      <w:r>
        <w:t>ệ</w:t>
      </w:r>
      <w:r>
        <w:t>u còn giúp gi</w:t>
      </w:r>
      <w:r>
        <w:t>ả</w:t>
      </w:r>
      <w:r>
        <w:t>m thi</w:t>
      </w:r>
      <w:r>
        <w:t>ể</w:t>
      </w:r>
      <w:r>
        <w:t>u r</w:t>
      </w:r>
      <w:r>
        <w:t>ủ</w:t>
      </w:r>
      <w:r>
        <w:t>i ro sai l</w:t>
      </w:r>
      <w:r>
        <w:t>ệ</w:t>
      </w:r>
      <w:r>
        <w:t>ch, tránh trùng l</w:t>
      </w:r>
      <w:r>
        <w:t>ặ</w:t>
      </w:r>
      <w:r>
        <w:t>p thông tin. Doanh nghi</w:t>
      </w:r>
      <w:r>
        <w:t>ệ</w:t>
      </w:r>
      <w:r>
        <w:t>p c</w:t>
      </w:r>
      <w:r>
        <w:t>ũ</w:t>
      </w:r>
      <w:r>
        <w:t>ng d</w:t>
      </w:r>
      <w:r>
        <w:t>ễ</w:t>
      </w:r>
      <w:r>
        <w:t xml:space="preserve"> dàng phát hi</w:t>
      </w:r>
      <w:r>
        <w:t>ệ</w:t>
      </w:r>
      <w:r>
        <w:t>n xu hư</w:t>
      </w:r>
      <w:r>
        <w:t>ớ</w:t>
      </w:r>
      <w:r>
        <w:t>ng, cơ h</w:t>
      </w:r>
      <w:r>
        <w:t>ộ</w:t>
      </w:r>
      <w:r>
        <w:t>i và thách th</w:t>
      </w:r>
      <w:r>
        <w:t>ứ</w:t>
      </w:r>
      <w:r>
        <w:t>c khi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tích h</w:t>
      </w:r>
      <w:r>
        <w:t>ợ</w:t>
      </w:r>
      <w:r>
        <w:t>p. Cu</w:t>
      </w:r>
      <w:r>
        <w:t>ố</w:t>
      </w:r>
      <w:r>
        <w:t>i cùng, đi</w:t>
      </w:r>
      <w:r>
        <w:t>ề</w:t>
      </w:r>
      <w:r>
        <w:t>u này góp ph</w:t>
      </w:r>
      <w:r>
        <w:t>ầ</w:t>
      </w:r>
      <w:r>
        <w:t>n nâng cao năng su</w:t>
      </w:r>
      <w:r>
        <w:t>ấ</w:t>
      </w:r>
      <w:r>
        <w:t>t và hi</w:t>
      </w:r>
      <w:r>
        <w:t>ệ</w:t>
      </w:r>
      <w:r>
        <w:t>u qu</w:t>
      </w:r>
      <w:r>
        <w:t>ả</w:t>
      </w:r>
      <w:r>
        <w:t xml:space="preserve"> v</w:t>
      </w:r>
      <w:r>
        <w:t>ậ</w:t>
      </w:r>
      <w:r>
        <w:t>n hành.</w:t>
      </w:r>
    </w:p>
    <w:sectPr w:rsidR="002E5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59E0"/>
    <w:rsid w:val="00326F90"/>
    <w:rsid w:val="00584F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43290"/>
  <w14:defaultImageDpi w14:val="300"/>
  <w15:docId w15:val="{89C2B4B6-DFB4-41BF-AECB-270D055C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sonlazack123456@gmail.com</cp:lastModifiedBy>
  <cp:revision>2</cp:revision>
  <dcterms:created xsi:type="dcterms:W3CDTF">2025-09-22T02:02:00Z</dcterms:created>
  <dcterms:modified xsi:type="dcterms:W3CDTF">2025-09-22T02:02:00Z</dcterms:modified>
  <cp:category/>
</cp:coreProperties>
</file>