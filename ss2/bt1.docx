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6DA1" w14:textId="77777777" w:rsidR="00E666DD" w:rsidRDefault="005777AB">
      <w:pPr>
        <w:pStyle w:val="Heading1"/>
      </w:pPr>
      <w:r>
        <w:t>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th</w:t>
      </w:r>
      <w:r>
        <w:t>ậ</w:t>
      </w:r>
      <w:r>
        <w:t>p phân sang h</w:t>
      </w:r>
      <w:r>
        <w:t>ệ</w:t>
      </w:r>
      <w:r>
        <w:t xml:space="preserve"> nh</w:t>
      </w:r>
      <w:r>
        <w:t>ị</w:t>
      </w:r>
      <w:r>
        <w:t xml:space="preserve"> phân</w:t>
      </w:r>
    </w:p>
    <w:p w14:paraId="479894AD" w14:textId="071677BC" w:rsidR="00E666DD" w:rsidRDefault="005777AB">
      <w:r>
        <w:t>Bài t</w:t>
      </w:r>
      <w:r>
        <w:t>ậ</w:t>
      </w:r>
      <w:r>
        <w:t>p: Th</w:t>
      </w:r>
      <w:r>
        <w:t>ự</w:t>
      </w:r>
      <w:r>
        <w:t>c hi</w:t>
      </w:r>
      <w:r>
        <w:t>ệ</w:t>
      </w:r>
      <w:r>
        <w:t>n chuy</w:t>
      </w:r>
      <w:r>
        <w:t>ể</w:t>
      </w:r>
      <w:r>
        <w:t>n đ</w:t>
      </w:r>
      <w:r>
        <w:t>ổ</w:t>
      </w:r>
      <w:r>
        <w:t>i các s</w:t>
      </w:r>
      <w:r>
        <w:t>ố</w:t>
      </w:r>
      <w:r>
        <w:t xml:space="preserve"> th</w:t>
      </w:r>
      <w:r>
        <w:t>ậ</w:t>
      </w:r>
      <w:r>
        <w:t>p phân sau sang h</w:t>
      </w:r>
      <w:r>
        <w:t>ệ</w:t>
      </w:r>
      <w:r>
        <w:t xml:space="preserve"> nh</w:t>
      </w:r>
      <w:r>
        <w:t>ị</w:t>
      </w:r>
      <w:r>
        <w:t xml:space="preserve"> phân:</w:t>
      </w:r>
      <w:r>
        <w:br/>
        <w:t>15, 25, 56, 99, 1024</w:t>
      </w:r>
      <w:r>
        <w:br/>
        <w:t>Phương pháp: Dùng phép chia liên ti</w:t>
      </w:r>
      <w:r>
        <w:t>ế</w:t>
      </w:r>
      <w:r>
        <w:t>p cho 2, ghi l</w:t>
      </w:r>
      <w:r>
        <w:t>ạ</w:t>
      </w:r>
      <w:r>
        <w:t>i ph</w:t>
      </w:r>
      <w:r>
        <w:t>ầ</w:t>
      </w:r>
      <w:r>
        <w:t>n dư sau m</w:t>
      </w:r>
      <w:r>
        <w:t>ỗ</w:t>
      </w:r>
      <w:r>
        <w:t>i l</w:t>
      </w:r>
      <w:r>
        <w:t>ầ</w:t>
      </w:r>
      <w:r>
        <w:t>n chia, sau đó đ</w:t>
      </w:r>
      <w:r>
        <w:t>ả</w:t>
      </w:r>
      <w:r>
        <w:t>o ngư</w:t>
      </w:r>
      <w:r>
        <w:t>ợ</w:t>
      </w:r>
      <w:r>
        <w:t>c th</w:t>
      </w:r>
      <w:r>
        <w:t>ứ</w:t>
      </w:r>
      <w:r>
        <w:t xml:space="preserve"> t</w:t>
      </w:r>
      <w:r>
        <w:t>ự</w:t>
      </w:r>
      <w:r>
        <w:t xml:space="preserve"> các ph</w:t>
      </w:r>
      <w:r>
        <w:t>ầ</w:t>
      </w:r>
      <w:r>
        <w:t>n dư đ</w:t>
      </w:r>
      <w:r>
        <w:t>ể</w:t>
      </w:r>
      <w:r>
        <w:t xml:space="preserve"> ra </w:t>
      </w:r>
      <w:r>
        <w:t>k</w:t>
      </w:r>
      <w:r>
        <w:t>ế</w:t>
      </w:r>
      <w:r>
        <w:t>t qu</w:t>
      </w:r>
      <w:r>
        <w:t>ả</w:t>
      </w:r>
      <w:r>
        <w:t xml:space="preserve"> cu</w:t>
      </w:r>
      <w:r>
        <w:t>ố</w:t>
      </w:r>
      <w:r>
        <w:t>i cùng.</w:t>
      </w:r>
    </w:p>
    <w:p w14:paraId="438C8CDC" w14:textId="77777777" w:rsidR="00E666DD" w:rsidRDefault="005777AB">
      <w:pPr>
        <w:pStyle w:val="Heading2"/>
      </w:pPr>
      <w:r>
        <w:t>S</w:t>
      </w:r>
      <w:r>
        <w:t>ố</w:t>
      </w:r>
      <w:r>
        <w:t xml:space="preserve"> th</w:t>
      </w:r>
      <w:r>
        <w:t>ậ</w:t>
      </w:r>
      <w:r>
        <w:t>p phân: 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666DD" w14:paraId="4016D515" w14:textId="77777777">
        <w:tc>
          <w:tcPr>
            <w:tcW w:w="2880" w:type="dxa"/>
          </w:tcPr>
          <w:p w14:paraId="0204AFDD" w14:textId="77777777" w:rsidR="00E666DD" w:rsidRDefault="005777AB">
            <w:r>
              <w:t>S</w:t>
            </w:r>
            <w:r>
              <w:t>ố</w:t>
            </w:r>
            <w:r>
              <w:t xml:space="preserve"> hi</w:t>
            </w:r>
            <w:r>
              <w:t>ệ</w:t>
            </w:r>
            <w:r>
              <w:t>n t</w:t>
            </w:r>
            <w:r>
              <w:t>ạ</w:t>
            </w:r>
            <w:r>
              <w:t>i</w:t>
            </w:r>
          </w:p>
        </w:tc>
        <w:tc>
          <w:tcPr>
            <w:tcW w:w="2880" w:type="dxa"/>
          </w:tcPr>
          <w:p w14:paraId="08DB5FE5" w14:textId="77777777" w:rsidR="00E666DD" w:rsidRDefault="005777AB">
            <w:r>
              <w:t>Thương (chia 2)</w:t>
            </w:r>
          </w:p>
        </w:tc>
        <w:tc>
          <w:tcPr>
            <w:tcW w:w="2880" w:type="dxa"/>
          </w:tcPr>
          <w:p w14:paraId="62FA86EB" w14:textId="77777777" w:rsidR="00E666DD" w:rsidRDefault="005777AB">
            <w:r>
              <w:t>Dư</w:t>
            </w:r>
          </w:p>
        </w:tc>
      </w:tr>
      <w:tr w:rsidR="00E666DD" w14:paraId="68FA1288" w14:textId="77777777">
        <w:tc>
          <w:tcPr>
            <w:tcW w:w="2880" w:type="dxa"/>
          </w:tcPr>
          <w:p w14:paraId="46F94A84" w14:textId="77777777" w:rsidR="00E666DD" w:rsidRDefault="005777AB">
            <w:r>
              <w:t>15</w:t>
            </w:r>
          </w:p>
        </w:tc>
        <w:tc>
          <w:tcPr>
            <w:tcW w:w="2880" w:type="dxa"/>
          </w:tcPr>
          <w:p w14:paraId="64AC7328" w14:textId="77777777" w:rsidR="00E666DD" w:rsidRDefault="005777AB">
            <w:r>
              <w:t>7</w:t>
            </w:r>
          </w:p>
        </w:tc>
        <w:tc>
          <w:tcPr>
            <w:tcW w:w="2880" w:type="dxa"/>
          </w:tcPr>
          <w:p w14:paraId="46CAB121" w14:textId="77777777" w:rsidR="00E666DD" w:rsidRDefault="005777AB">
            <w:r>
              <w:t>1</w:t>
            </w:r>
          </w:p>
        </w:tc>
      </w:tr>
      <w:tr w:rsidR="00E666DD" w14:paraId="2C3934C8" w14:textId="77777777">
        <w:tc>
          <w:tcPr>
            <w:tcW w:w="2880" w:type="dxa"/>
          </w:tcPr>
          <w:p w14:paraId="5CA5D98D" w14:textId="77777777" w:rsidR="00E666DD" w:rsidRDefault="005777AB">
            <w:r>
              <w:t>7</w:t>
            </w:r>
          </w:p>
        </w:tc>
        <w:tc>
          <w:tcPr>
            <w:tcW w:w="2880" w:type="dxa"/>
          </w:tcPr>
          <w:p w14:paraId="6197D082" w14:textId="77777777" w:rsidR="00E666DD" w:rsidRDefault="005777AB">
            <w:r>
              <w:t>3</w:t>
            </w:r>
          </w:p>
        </w:tc>
        <w:tc>
          <w:tcPr>
            <w:tcW w:w="2880" w:type="dxa"/>
          </w:tcPr>
          <w:p w14:paraId="182706B6" w14:textId="77777777" w:rsidR="00E666DD" w:rsidRDefault="005777AB">
            <w:r>
              <w:t>1</w:t>
            </w:r>
          </w:p>
        </w:tc>
      </w:tr>
      <w:tr w:rsidR="00E666DD" w14:paraId="477FDABC" w14:textId="77777777">
        <w:tc>
          <w:tcPr>
            <w:tcW w:w="2880" w:type="dxa"/>
          </w:tcPr>
          <w:p w14:paraId="29AAAD22" w14:textId="77777777" w:rsidR="00E666DD" w:rsidRDefault="005777AB">
            <w:r>
              <w:t>3</w:t>
            </w:r>
          </w:p>
        </w:tc>
        <w:tc>
          <w:tcPr>
            <w:tcW w:w="2880" w:type="dxa"/>
          </w:tcPr>
          <w:p w14:paraId="13C0A7FA" w14:textId="77777777" w:rsidR="00E666DD" w:rsidRDefault="005777AB">
            <w:r>
              <w:t>1</w:t>
            </w:r>
          </w:p>
        </w:tc>
        <w:tc>
          <w:tcPr>
            <w:tcW w:w="2880" w:type="dxa"/>
          </w:tcPr>
          <w:p w14:paraId="60F8E541" w14:textId="77777777" w:rsidR="00E666DD" w:rsidRDefault="005777AB">
            <w:r>
              <w:t>1</w:t>
            </w:r>
          </w:p>
        </w:tc>
      </w:tr>
      <w:tr w:rsidR="00E666DD" w14:paraId="631AE76F" w14:textId="77777777">
        <w:tc>
          <w:tcPr>
            <w:tcW w:w="2880" w:type="dxa"/>
          </w:tcPr>
          <w:p w14:paraId="0EF73C43" w14:textId="77777777" w:rsidR="00E666DD" w:rsidRDefault="005777AB">
            <w:r>
              <w:t>1</w:t>
            </w:r>
          </w:p>
        </w:tc>
        <w:tc>
          <w:tcPr>
            <w:tcW w:w="2880" w:type="dxa"/>
          </w:tcPr>
          <w:p w14:paraId="3DCF8146" w14:textId="77777777" w:rsidR="00E666DD" w:rsidRDefault="005777AB">
            <w:r>
              <w:t>0</w:t>
            </w:r>
          </w:p>
        </w:tc>
        <w:tc>
          <w:tcPr>
            <w:tcW w:w="2880" w:type="dxa"/>
          </w:tcPr>
          <w:p w14:paraId="5C9F3757" w14:textId="77777777" w:rsidR="00E666DD" w:rsidRDefault="005777AB">
            <w:r>
              <w:t>1</w:t>
            </w:r>
          </w:p>
        </w:tc>
      </w:tr>
    </w:tbl>
    <w:p w14:paraId="1A2D7D92" w14:textId="03FC0FFD" w:rsidR="00E666DD" w:rsidRDefault="005777AB">
      <w:r>
        <w:t>→ K</w:t>
      </w:r>
      <w:r>
        <w:t>ế</w:t>
      </w:r>
      <w:r>
        <w:t>t qu</w:t>
      </w:r>
      <w:r>
        <w:t>ả</w:t>
      </w:r>
      <w:r>
        <w:t xml:space="preserve"> nh</w:t>
      </w:r>
      <w:r>
        <w:t>ị</w:t>
      </w:r>
      <w:r>
        <w:t xml:space="preserve"> phân: 1111</w:t>
      </w:r>
    </w:p>
    <w:p w14:paraId="5E370142" w14:textId="77777777" w:rsidR="00E666DD" w:rsidRDefault="005777AB">
      <w:pPr>
        <w:pStyle w:val="Heading2"/>
      </w:pPr>
      <w:r>
        <w:t>S</w:t>
      </w:r>
      <w:r>
        <w:t>ố</w:t>
      </w:r>
      <w:r>
        <w:t xml:space="preserve"> th</w:t>
      </w:r>
      <w:r>
        <w:t>ậ</w:t>
      </w:r>
      <w:r>
        <w:t>p phân: 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666DD" w14:paraId="492653C9" w14:textId="77777777">
        <w:tc>
          <w:tcPr>
            <w:tcW w:w="2880" w:type="dxa"/>
          </w:tcPr>
          <w:p w14:paraId="7F383C28" w14:textId="77777777" w:rsidR="00E666DD" w:rsidRDefault="005777AB">
            <w:r>
              <w:t>S</w:t>
            </w:r>
            <w:r>
              <w:t>ố</w:t>
            </w:r>
            <w:r>
              <w:t xml:space="preserve"> hi</w:t>
            </w:r>
            <w:r>
              <w:t>ệ</w:t>
            </w:r>
            <w:r>
              <w:t>n t</w:t>
            </w:r>
            <w:r>
              <w:t>ạ</w:t>
            </w:r>
            <w:r>
              <w:t>i</w:t>
            </w:r>
          </w:p>
        </w:tc>
        <w:tc>
          <w:tcPr>
            <w:tcW w:w="2880" w:type="dxa"/>
          </w:tcPr>
          <w:p w14:paraId="2B68BC0D" w14:textId="77777777" w:rsidR="00E666DD" w:rsidRDefault="005777AB">
            <w:r>
              <w:t>Thương (chia 2)</w:t>
            </w:r>
          </w:p>
        </w:tc>
        <w:tc>
          <w:tcPr>
            <w:tcW w:w="2880" w:type="dxa"/>
          </w:tcPr>
          <w:p w14:paraId="6C02F964" w14:textId="77777777" w:rsidR="00E666DD" w:rsidRDefault="005777AB">
            <w:r>
              <w:t>Dư</w:t>
            </w:r>
          </w:p>
        </w:tc>
      </w:tr>
      <w:tr w:rsidR="00E666DD" w14:paraId="448F59A5" w14:textId="77777777">
        <w:tc>
          <w:tcPr>
            <w:tcW w:w="2880" w:type="dxa"/>
          </w:tcPr>
          <w:p w14:paraId="5E691392" w14:textId="77777777" w:rsidR="00E666DD" w:rsidRDefault="005777AB">
            <w:r>
              <w:t>25</w:t>
            </w:r>
          </w:p>
        </w:tc>
        <w:tc>
          <w:tcPr>
            <w:tcW w:w="2880" w:type="dxa"/>
          </w:tcPr>
          <w:p w14:paraId="0020A1CF" w14:textId="77777777" w:rsidR="00E666DD" w:rsidRDefault="005777AB">
            <w:r>
              <w:t>12</w:t>
            </w:r>
          </w:p>
        </w:tc>
        <w:tc>
          <w:tcPr>
            <w:tcW w:w="2880" w:type="dxa"/>
          </w:tcPr>
          <w:p w14:paraId="7EEC2689" w14:textId="77777777" w:rsidR="00E666DD" w:rsidRDefault="005777AB">
            <w:r>
              <w:t>1</w:t>
            </w:r>
          </w:p>
        </w:tc>
      </w:tr>
      <w:tr w:rsidR="00E666DD" w14:paraId="16960DFF" w14:textId="77777777">
        <w:tc>
          <w:tcPr>
            <w:tcW w:w="2880" w:type="dxa"/>
          </w:tcPr>
          <w:p w14:paraId="4A6EEB2E" w14:textId="77777777" w:rsidR="00E666DD" w:rsidRDefault="005777AB">
            <w:r>
              <w:t>12</w:t>
            </w:r>
          </w:p>
        </w:tc>
        <w:tc>
          <w:tcPr>
            <w:tcW w:w="2880" w:type="dxa"/>
          </w:tcPr>
          <w:p w14:paraId="1C410E31" w14:textId="77777777" w:rsidR="00E666DD" w:rsidRDefault="005777AB">
            <w:r>
              <w:t>6</w:t>
            </w:r>
          </w:p>
        </w:tc>
        <w:tc>
          <w:tcPr>
            <w:tcW w:w="2880" w:type="dxa"/>
          </w:tcPr>
          <w:p w14:paraId="06CA3669" w14:textId="77777777" w:rsidR="00E666DD" w:rsidRDefault="005777AB">
            <w:r>
              <w:t>0</w:t>
            </w:r>
          </w:p>
        </w:tc>
      </w:tr>
      <w:tr w:rsidR="00E666DD" w14:paraId="7CD49B59" w14:textId="77777777">
        <w:tc>
          <w:tcPr>
            <w:tcW w:w="2880" w:type="dxa"/>
          </w:tcPr>
          <w:p w14:paraId="15A3BDCA" w14:textId="77777777" w:rsidR="00E666DD" w:rsidRDefault="005777AB">
            <w:r>
              <w:t>6</w:t>
            </w:r>
          </w:p>
        </w:tc>
        <w:tc>
          <w:tcPr>
            <w:tcW w:w="2880" w:type="dxa"/>
          </w:tcPr>
          <w:p w14:paraId="45B4B32B" w14:textId="77777777" w:rsidR="00E666DD" w:rsidRDefault="005777AB">
            <w:r>
              <w:t>3</w:t>
            </w:r>
          </w:p>
        </w:tc>
        <w:tc>
          <w:tcPr>
            <w:tcW w:w="2880" w:type="dxa"/>
          </w:tcPr>
          <w:p w14:paraId="404A48B8" w14:textId="77777777" w:rsidR="00E666DD" w:rsidRDefault="005777AB">
            <w:r>
              <w:t>0</w:t>
            </w:r>
          </w:p>
        </w:tc>
      </w:tr>
      <w:tr w:rsidR="00E666DD" w14:paraId="23456474" w14:textId="77777777">
        <w:tc>
          <w:tcPr>
            <w:tcW w:w="2880" w:type="dxa"/>
          </w:tcPr>
          <w:p w14:paraId="0358A3BD" w14:textId="77777777" w:rsidR="00E666DD" w:rsidRDefault="005777AB">
            <w:r>
              <w:t>3</w:t>
            </w:r>
          </w:p>
        </w:tc>
        <w:tc>
          <w:tcPr>
            <w:tcW w:w="2880" w:type="dxa"/>
          </w:tcPr>
          <w:p w14:paraId="7A8E4D9E" w14:textId="77777777" w:rsidR="00E666DD" w:rsidRDefault="005777AB">
            <w:r>
              <w:t>1</w:t>
            </w:r>
          </w:p>
        </w:tc>
        <w:tc>
          <w:tcPr>
            <w:tcW w:w="2880" w:type="dxa"/>
          </w:tcPr>
          <w:p w14:paraId="40449CEF" w14:textId="77777777" w:rsidR="00E666DD" w:rsidRDefault="005777AB">
            <w:r>
              <w:t>1</w:t>
            </w:r>
          </w:p>
        </w:tc>
      </w:tr>
      <w:tr w:rsidR="00E666DD" w14:paraId="2FA94162" w14:textId="77777777">
        <w:tc>
          <w:tcPr>
            <w:tcW w:w="2880" w:type="dxa"/>
          </w:tcPr>
          <w:p w14:paraId="382B71A2" w14:textId="77777777" w:rsidR="00E666DD" w:rsidRDefault="005777AB">
            <w:r>
              <w:t>1</w:t>
            </w:r>
          </w:p>
        </w:tc>
        <w:tc>
          <w:tcPr>
            <w:tcW w:w="2880" w:type="dxa"/>
          </w:tcPr>
          <w:p w14:paraId="75B3363B" w14:textId="77777777" w:rsidR="00E666DD" w:rsidRDefault="005777AB">
            <w:r>
              <w:t>0</w:t>
            </w:r>
          </w:p>
        </w:tc>
        <w:tc>
          <w:tcPr>
            <w:tcW w:w="2880" w:type="dxa"/>
          </w:tcPr>
          <w:p w14:paraId="7734623A" w14:textId="77777777" w:rsidR="00E666DD" w:rsidRDefault="005777AB">
            <w:r>
              <w:t>1</w:t>
            </w:r>
          </w:p>
        </w:tc>
      </w:tr>
    </w:tbl>
    <w:p w14:paraId="0B3E1F40" w14:textId="77FE0239" w:rsidR="00E666DD" w:rsidRDefault="005777AB">
      <w:r>
        <w:t>→ K</w:t>
      </w:r>
      <w:r>
        <w:t>ế</w:t>
      </w:r>
      <w:r>
        <w:t>t qu</w:t>
      </w:r>
      <w:r>
        <w:t>ả</w:t>
      </w:r>
      <w:r>
        <w:t xml:space="preserve"> nh</w:t>
      </w:r>
      <w:r>
        <w:t>ị</w:t>
      </w:r>
      <w:r>
        <w:t xml:space="preserve"> phân: 11001</w:t>
      </w:r>
    </w:p>
    <w:p w14:paraId="69419B23" w14:textId="77777777" w:rsidR="00E666DD" w:rsidRDefault="005777AB">
      <w:pPr>
        <w:pStyle w:val="Heading2"/>
      </w:pPr>
      <w:r>
        <w:t>S</w:t>
      </w:r>
      <w:r>
        <w:t>ố</w:t>
      </w:r>
      <w:r>
        <w:t xml:space="preserve"> th</w:t>
      </w:r>
      <w:r>
        <w:t>ậ</w:t>
      </w:r>
      <w:r>
        <w:t>p phân: 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666DD" w14:paraId="1595709A" w14:textId="77777777">
        <w:tc>
          <w:tcPr>
            <w:tcW w:w="2880" w:type="dxa"/>
          </w:tcPr>
          <w:p w14:paraId="14E97319" w14:textId="77777777" w:rsidR="00E666DD" w:rsidRDefault="005777AB">
            <w:r>
              <w:t>S</w:t>
            </w:r>
            <w:r>
              <w:t>ố</w:t>
            </w:r>
            <w:r>
              <w:t xml:space="preserve"> hi</w:t>
            </w:r>
            <w:r>
              <w:t>ệ</w:t>
            </w:r>
            <w:r>
              <w:t>n t</w:t>
            </w:r>
            <w:r>
              <w:t>ạ</w:t>
            </w:r>
            <w:r>
              <w:t>i</w:t>
            </w:r>
          </w:p>
        </w:tc>
        <w:tc>
          <w:tcPr>
            <w:tcW w:w="2880" w:type="dxa"/>
          </w:tcPr>
          <w:p w14:paraId="5AF13057" w14:textId="77777777" w:rsidR="00E666DD" w:rsidRDefault="005777AB">
            <w:r>
              <w:t>Thương (chia 2)</w:t>
            </w:r>
          </w:p>
        </w:tc>
        <w:tc>
          <w:tcPr>
            <w:tcW w:w="2880" w:type="dxa"/>
          </w:tcPr>
          <w:p w14:paraId="71D86487" w14:textId="77777777" w:rsidR="00E666DD" w:rsidRDefault="005777AB">
            <w:r>
              <w:t>Dư</w:t>
            </w:r>
          </w:p>
        </w:tc>
      </w:tr>
      <w:tr w:rsidR="00E666DD" w14:paraId="4B11249E" w14:textId="77777777">
        <w:tc>
          <w:tcPr>
            <w:tcW w:w="2880" w:type="dxa"/>
          </w:tcPr>
          <w:p w14:paraId="210D8A9B" w14:textId="77777777" w:rsidR="00E666DD" w:rsidRDefault="005777AB">
            <w:r>
              <w:t>56</w:t>
            </w:r>
          </w:p>
        </w:tc>
        <w:tc>
          <w:tcPr>
            <w:tcW w:w="2880" w:type="dxa"/>
          </w:tcPr>
          <w:p w14:paraId="1F8B1ACD" w14:textId="77777777" w:rsidR="00E666DD" w:rsidRDefault="005777AB">
            <w:r>
              <w:t>28</w:t>
            </w:r>
          </w:p>
        </w:tc>
        <w:tc>
          <w:tcPr>
            <w:tcW w:w="2880" w:type="dxa"/>
          </w:tcPr>
          <w:p w14:paraId="368FF0AE" w14:textId="77777777" w:rsidR="00E666DD" w:rsidRDefault="005777AB">
            <w:r>
              <w:t>0</w:t>
            </w:r>
          </w:p>
        </w:tc>
      </w:tr>
      <w:tr w:rsidR="00E666DD" w14:paraId="4997F952" w14:textId="77777777">
        <w:tc>
          <w:tcPr>
            <w:tcW w:w="2880" w:type="dxa"/>
          </w:tcPr>
          <w:p w14:paraId="6BB6A055" w14:textId="77777777" w:rsidR="00E666DD" w:rsidRDefault="005777AB">
            <w:r>
              <w:t>28</w:t>
            </w:r>
          </w:p>
        </w:tc>
        <w:tc>
          <w:tcPr>
            <w:tcW w:w="2880" w:type="dxa"/>
          </w:tcPr>
          <w:p w14:paraId="5831BC09" w14:textId="77777777" w:rsidR="00E666DD" w:rsidRDefault="005777AB">
            <w:r>
              <w:t>14</w:t>
            </w:r>
          </w:p>
        </w:tc>
        <w:tc>
          <w:tcPr>
            <w:tcW w:w="2880" w:type="dxa"/>
          </w:tcPr>
          <w:p w14:paraId="0707997D" w14:textId="77777777" w:rsidR="00E666DD" w:rsidRDefault="005777AB">
            <w:r>
              <w:t>0</w:t>
            </w:r>
          </w:p>
        </w:tc>
      </w:tr>
      <w:tr w:rsidR="00E666DD" w14:paraId="6E493111" w14:textId="77777777">
        <w:tc>
          <w:tcPr>
            <w:tcW w:w="2880" w:type="dxa"/>
          </w:tcPr>
          <w:p w14:paraId="66449F5F" w14:textId="77777777" w:rsidR="00E666DD" w:rsidRDefault="005777AB">
            <w:r>
              <w:t>14</w:t>
            </w:r>
          </w:p>
        </w:tc>
        <w:tc>
          <w:tcPr>
            <w:tcW w:w="2880" w:type="dxa"/>
          </w:tcPr>
          <w:p w14:paraId="71A2DE85" w14:textId="77777777" w:rsidR="00E666DD" w:rsidRDefault="005777AB">
            <w:r>
              <w:t>7</w:t>
            </w:r>
          </w:p>
        </w:tc>
        <w:tc>
          <w:tcPr>
            <w:tcW w:w="2880" w:type="dxa"/>
          </w:tcPr>
          <w:p w14:paraId="103F7A72" w14:textId="77777777" w:rsidR="00E666DD" w:rsidRDefault="005777AB">
            <w:r>
              <w:t>0</w:t>
            </w:r>
          </w:p>
        </w:tc>
      </w:tr>
      <w:tr w:rsidR="00E666DD" w14:paraId="48DAD7FE" w14:textId="77777777">
        <w:tc>
          <w:tcPr>
            <w:tcW w:w="2880" w:type="dxa"/>
          </w:tcPr>
          <w:p w14:paraId="08EC4839" w14:textId="77777777" w:rsidR="00E666DD" w:rsidRDefault="005777AB">
            <w:r>
              <w:t>7</w:t>
            </w:r>
          </w:p>
        </w:tc>
        <w:tc>
          <w:tcPr>
            <w:tcW w:w="2880" w:type="dxa"/>
          </w:tcPr>
          <w:p w14:paraId="6B9B6DAC" w14:textId="77777777" w:rsidR="00E666DD" w:rsidRDefault="005777AB">
            <w:r>
              <w:t>3</w:t>
            </w:r>
          </w:p>
        </w:tc>
        <w:tc>
          <w:tcPr>
            <w:tcW w:w="2880" w:type="dxa"/>
          </w:tcPr>
          <w:p w14:paraId="44CB5DD0" w14:textId="77777777" w:rsidR="00E666DD" w:rsidRDefault="005777AB">
            <w:r>
              <w:t>1</w:t>
            </w:r>
          </w:p>
        </w:tc>
      </w:tr>
      <w:tr w:rsidR="00E666DD" w14:paraId="1CCDF106" w14:textId="77777777">
        <w:tc>
          <w:tcPr>
            <w:tcW w:w="2880" w:type="dxa"/>
          </w:tcPr>
          <w:p w14:paraId="0E9D068A" w14:textId="77777777" w:rsidR="00E666DD" w:rsidRDefault="005777AB">
            <w:r>
              <w:t>3</w:t>
            </w:r>
          </w:p>
        </w:tc>
        <w:tc>
          <w:tcPr>
            <w:tcW w:w="2880" w:type="dxa"/>
          </w:tcPr>
          <w:p w14:paraId="391098C0" w14:textId="77777777" w:rsidR="00E666DD" w:rsidRDefault="005777AB">
            <w:r>
              <w:t>1</w:t>
            </w:r>
          </w:p>
        </w:tc>
        <w:tc>
          <w:tcPr>
            <w:tcW w:w="2880" w:type="dxa"/>
          </w:tcPr>
          <w:p w14:paraId="4CC0D591" w14:textId="77777777" w:rsidR="00E666DD" w:rsidRDefault="005777AB">
            <w:r>
              <w:t>1</w:t>
            </w:r>
          </w:p>
        </w:tc>
      </w:tr>
      <w:tr w:rsidR="00E666DD" w14:paraId="470F6153" w14:textId="77777777">
        <w:tc>
          <w:tcPr>
            <w:tcW w:w="2880" w:type="dxa"/>
          </w:tcPr>
          <w:p w14:paraId="23A42263" w14:textId="77777777" w:rsidR="00E666DD" w:rsidRDefault="005777AB">
            <w:r>
              <w:lastRenderedPageBreak/>
              <w:t>1</w:t>
            </w:r>
          </w:p>
        </w:tc>
        <w:tc>
          <w:tcPr>
            <w:tcW w:w="2880" w:type="dxa"/>
          </w:tcPr>
          <w:p w14:paraId="6AC7F413" w14:textId="77777777" w:rsidR="00E666DD" w:rsidRDefault="005777AB">
            <w:r>
              <w:t>0</w:t>
            </w:r>
          </w:p>
        </w:tc>
        <w:tc>
          <w:tcPr>
            <w:tcW w:w="2880" w:type="dxa"/>
          </w:tcPr>
          <w:p w14:paraId="13EB5B04" w14:textId="77777777" w:rsidR="00E666DD" w:rsidRDefault="005777AB">
            <w:r>
              <w:t>1</w:t>
            </w:r>
          </w:p>
        </w:tc>
      </w:tr>
    </w:tbl>
    <w:p w14:paraId="341581D3" w14:textId="66A83014" w:rsidR="00E666DD" w:rsidRDefault="005777AB">
      <w:r>
        <w:t>→ K</w:t>
      </w:r>
      <w:r>
        <w:t>ế</w:t>
      </w:r>
      <w:r>
        <w:t>t qu</w:t>
      </w:r>
      <w:r>
        <w:t>ả</w:t>
      </w:r>
      <w:r>
        <w:t xml:space="preserve"> nh</w:t>
      </w:r>
      <w:r>
        <w:t>ị</w:t>
      </w:r>
      <w:r>
        <w:t xml:space="preserve"> phân: 111000</w:t>
      </w:r>
    </w:p>
    <w:p w14:paraId="382238DF" w14:textId="77777777" w:rsidR="00E666DD" w:rsidRDefault="005777AB">
      <w:pPr>
        <w:pStyle w:val="Heading2"/>
      </w:pPr>
      <w:r>
        <w:t>S</w:t>
      </w:r>
      <w:r>
        <w:t>ố</w:t>
      </w:r>
      <w:r>
        <w:t xml:space="preserve"> th</w:t>
      </w:r>
      <w:r>
        <w:t>ậ</w:t>
      </w:r>
      <w:r>
        <w:t>p phân: 99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666DD" w14:paraId="1F806DC3" w14:textId="77777777">
        <w:tc>
          <w:tcPr>
            <w:tcW w:w="2880" w:type="dxa"/>
          </w:tcPr>
          <w:p w14:paraId="13EC85DA" w14:textId="77777777" w:rsidR="00E666DD" w:rsidRDefault="005777AB">
            <w:r>
              <w:t>S</w:t>
            </w:r>
            <w:r>
              <w:t>ố</w:t>
            </w:r>
            <w:r>
              <w:t xml:space="preserve"> hi</w:t>
            </w:r>
            <w:r>
              <w:t>ệ</w:t>
            </w:r>
            <w:r>
              <w:t>n t</w:t>
            </w:r>
            <w:r>
              <w:t>ạ</w:t>
            </w:r>
            <w:r>
              <w:t>i</w:t>
            </w:r>
          </w:p>
        </w:tc>
        <w:tc>
          <w:tcPr>
            <w:tcW w:w="2880" w:type="dxa"/>
          </w:tcPr>
          <w:p w14:paraId="73D7B091" w14:textId="77777777" w:rsidR="00E666DD" w:rsidRDefault="005777AB">
            <w:r>
              <w:t>Thương (chia 2)</w:t>
            </w:r>
          </w:p>
        </w:tc>
        <w:tc>
          <w:tcPr>
            <w:tcW w:w="2880" w:type="dxa"/>
          </w:tcPr>
          <w:p w14:paraId="349DA99B" w14:textId="77777777" w:rsidR="00E666DD" w:rsidRDefault="005777AB">
            <w:r>
              <w:t>Dư</w:t>
            </w:r>
          </w:p>
        </w:tc>
      </w:tr>
      <w:tr w:rsidR="00E666DD" w14:paraId="6135A0A2" w14:textId="77777777">
        <w:tc>
          <w:tcPr>
            <w:tcW w:w="2880" w:type="dxa"/>
          </w:tcPr>
          <w:p w14:paraId="1CFF8C23" w14:textId="77777777" w:rsidR="00E666DD" w:rsidRDefault="005777AB">
            <w:r>
              <w:t>99</w:t>
            </w:r>
          </w:p>
        </w:tc>
        <w:tc>
          <w:tcPr>
            <w:tcW w:w="2880" w:type="dxa"/>
          </w:tcPr>
          <w:p w14:paraId="12AFDA55" w14:textId="77777777" w:rsidR="00E666DD" w:rsidRDefault="005777AB">
            <w:r>
              <w:t>49</w:t>
            </w:r>
          </w:p>
        </w:tc>
        <w:tc>
          <w:tcPr>
            <w:tcW w:w="2880" w:type="dxa"/>
          </w:tcPr>
          <w:p w14:paraId="7F57AA85" w14:textId="77777777" w:rsidR="00E666DD" w:rsidRDefault="005777AB">
            <w:r>
              <w:t>1</w:t>
            </w:r>
          </w:p>
        </w:tc>
      </w:tr>
      <w:tr w:rsidR="00E666DD" w14:paraId="6868E441" w14:textId="77777777">
        <w:tc>
          <w:tcPr>
            <w:tcW w:w="2880" w:type="dxa"/>
          </w:tcPr>
          <w:p w14:paraId="61604B7B" w14:textId="77777777" w:rsidR="00E666DD" w:rsidRDefault="005777AB">
            <w:r>
              <w:t>49</w:t>
            </w:r>
          </w:p>
        </w:tc>
        <w:tc>
          <w:tcPr>
            <w:tcW w:w="2880" w:type="dxa"/>
          </w:tcPr>
          <w:p w14:paraId="463C855A" w14:textId="77777777" w:rsidR="00E666DD" w:rsidRDefault="005777AB">
            <w:r>
              <w:t>24</w:t>
            </w:r>
          </w:p>
        </w:tc>
        <w:tc>
          <w:tcPr>
            <w:tcW w:w="2880" w:type="dxa"/>
          </w:tcPr>
          <w:p w14:paraId="1AD4951B" w14:textId="77777777" w:rsidR="00E666DD" w:rsidRDefault="005777AB">
            <w:r>
              <w:t>1</w:t>
            </w:r>
          </w:p>
        </w:tc>
      </w:tr>
      <w:tr w:rsidR="00E666DD" w14:paraId="751D5FD9" w14:textId="77777777">
        <w:tc>
          <w:tcPr>
            <w:tcW w:w="2880" w:type="dxa"/>
          </w:tcPr>
          <w:p w14:paraId="1B097B57" w14:textId="77777777" w:rsidR="00E666DD" w:rsidRDefault="005777AB">
            <w:r>
              <w:t>24</w:t>
            </w:r>
          </w:p>
        </w:tc>
        <w:tc>
          <w:tcPr>
            <w:tcW w:w="2880" w:type="dxa"/>
          </w:tcPr>
          <w:p w14:paraId="55CD7765" w14:textId="77777777" w:rsidR="00E666DD" w:rsidRDefault="005777AB">
            <w:r>
              <w:t>12</w:t>
            </w:r>
          </w:p>
        </w:tc>
        <w:tc>
          <w:tcPr>
            <w:tcW w:w="2880" w:type="dxa"/>
          </w:tcPr>
          <w:p w14:paraId="466A3FC6" w14:textId="77777777" w:rsidR="00E666DD" w:rsidRDefault="005777AB">
            <w:r>
              <w:t>0</w:t>
            </w:r>
          </w:p>
        </w:tc>
      </w:tr>
      <w:tr w:rsidR="00E666DD" w14:paraId="5F207E83" w14:textId="77777777">
        <w:tc>
          <w:tcPr>
            <w:tcW w:w="2880" w:type="dxa"/>
          </w:tcPr>
          <w:p w14:paraId="02F30EA2" w14:textId="77777777" w:rsidR="00E666DD" w:rsidRDefault="005777AB">
            <w:r>
              <w:t>12</w:t>
            </w:r>
          </w:p>
        </w:tc>
        <w:tc>
          <w:tcPr>
            <w:tcW w:w="2880" w:type="dxa"/>
          </w:tcPr>
          <w:p w14:paraId="418507A3" w14:textId="77777777" w:rsidR="00E666DD" w:rsidRDefault="005777AB">
            <w:r>
              <w:t>6</w:t>
            </w:r>
          </w:p>
        </w:tc>
        <w:tc>
          <w:tcPr>
            <w:tcW w:w="2880" w:type="dxa"/>
          </w:tcPr>
          <w:p w14:paraId="2782C732" w14:textId="77777777" w:rsidR="00E666DD" w:rsidRDefault="005777AB">
            <w:r>
              <w:t>0</w:t>
            </w:r>
          </w:p>
        </w:tc>
      </w:tr>
      <w:tr w:rsidR="00E666DD" w14:paraId="483AD4A1" w14:textId="77777777">
        <w:tc>
          <w:tcPr>
            <w:tcW w:w="2880" w:type="dxa"/>
          </w:tcPr>
          <w:p w14:paraId="7CA24E03" w14:textId="77777777" w:rsidR="00E666DD" w:rsidRDefault="005777AB">
            <w:r>
              <w:t>6</w:t>
            </w:r>
          </w:p>
        </w:tc>
        <w:tc>
          <w:tcPr>
            <w:tcW w:w="2880" w:type="dxa"/>
          </w:tcPr>
          <w:p w14:paraId="7997D4E7" w14:textId="77777777" w:rsidR="00E666DD" w:rsidRDefault="005777AB">
            <w:r>
              <w:t>3</w:t>
            </w:r>
          </w:p>
        </w:tc>
        <w:tc>
          <w:tcPr>
            <w:tcW w:w="2880" w:type="dxa"/>
          </w:tcPr>
          <w:p w14:paraId="50CFA006" w14:textId="77777777" w:rsidR="00E666DD" w:rsidRDefault="005777AB">
            <w:r>
              <w:t>0</w:t>
            </w:r>
          </w:p>
        </w:tc>
      </w:tr>
      <w:tr w:rsidR="00E666DD" w14:paraId="542755B1" w14:textId="77777777">
        <w:tc>
          <w:tcPr>
            <w:tcW w:w="2880" w:type="dxa"/>
          </w:tcPr>
          <w:p w14:paraId="13FC0526" w14:textId="77777777" w:rsidR="00E666DD" w:rsidRDefault="005777AB">
            <w:r>
              <w:t>3</w:t>
            </w:r>
          </w:p>
        </w:tc>
        <w:tc>
          <w:tcPr>
            <w:tcW w:w="2880" w:type="dxa"/>
          </w:tcPr>
          <w:p w14:paraId="465E426B" w14:textId="77777777" w:rsidR="00E666DD" w:rsidRDefault="005777AB">
            <w:r>
              <w:t>1</w:t>
            </w:r>
          </w:p>
        </w:tc>
        <w:tc>
          <w:tcPr>
            <w:tcW w:w="2880" w:type="dxa"/>
          </w:tcPr>
          <w:p w14:paraId="2926E4E1" w14:textId="77777777" w:rsidR="00E666DD" w:rsidRDefault="005777AB">
            <w:r>
              <w:t>1</w:t>
            </w:r>
          </w:p>
        </w:tc>
      </w:tr>
      <w:tr w:rsidR="00E666DD" w14:paraId="0DAA6E4D" w14:textId="77777777">
        <w:tc>
          <w:tcPr>
            <w:tcW w:w="2880" w:type="dxa"/>
          </w:tcPr>
          <w:p w14:paraId="040F4BDC" w14:textId="77777777" w:rsidR="00E666DD" w:rsidRDefault="005777AB">
            <w:r>
              <w:t>1</w:t>
            </w:r>
          </w:p>
        </w:tc>
        <w:tc>
          <w:tcPr>
            <w:tcW w:w="2880" w:type="dxa"/>
          </w:tcPr>
          <w:p w14:paraId="59DDE141" w14:textId="77777777" w:rsidR="00E666DD" w:rsidRDefault="005777AB">
            <w:r>
              <w:t>0</w:t>
            </w:r>
          </w:p>
        </w:tc>
        <w:tc>
          <w:tcPr>
            <w:tcW w:w="2880" w:type="dxa"/>
          </w:tcPr>
          <w:p w14:paraId="30176C81" w14:textId="77777777" w:rsidR="00E666DD" w:rsidRDefault="005777AB">
            <w:r>
              <w:t>1</w:t>
            </w:r>
          </w:p>
        </w:tc>
      </w:tr>
    </w:tbl>
    <w:p w14:paraId="5E5646DA" w14:textId="5D495458" w:rsidR="00E666DD" w:rsidRDefault="005777AB">
      <w:r>
        <w:t>→ K</w:t>
      </w:r>
      <w:r>
        <w:t>ế</w:t>
      </w:r>
      <w:r>
        <w:t>t qu</w:t>
      </w:r>
      <w:r>
        <w:t>ả</w:t>
      </w:r>
      <w:r>
        <w:t xml:space="preserve"> nh</w:t>
      </w:r>
      <w:r>
        <w:t>ị</w:t>
      </w:r>
      <w:r>
        <w:t xml:space="preserve"> phân: 1100011</w:t>
      </w:r>
    </w:p>
    <w:p w14:paraId="2EE912F5" w14:textId="77777777" w:rsidR="00E666DD" w:rsidRDefault="005777AB">
      <w:pPr>
        <w:pStyle w:val="Heading2"/>
      </w:pPr>
      <w:r>
        <w:t>S</w:t>
      </w:r>
      <w:r>
        <w:t>ố</w:t>
      </w:r>
      <w:r>
        <w:t xml:space="preserve"> th</w:t>
      </w:r>
      <w:r>
        <w:t>ậ</w:t>
      </w:r>
      <w:r>
        <w:t xml:space="preserve">p </w:t>
      </w:r>
      <w:r>
        <w:t>phân: 1024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666DD" w14:paraId="6B91BB3C" w14:textId="77777777">
        <w:tc>
          <w:tcPr>
            <w:tcW w:w="2880" w:type="dxa"/>
          </w:tcPr>
          <w:p w14:paraId="3E88FAD9" w14:textId="77777777" w:rsidR="00E666DD" w:rsidRDefault="005777AB">
            <w:r>
              <w:t>S</w:t>
            </w:r>
            <w:r>
              <w:t>ố</w:t>
            </w:r>
            <w:r>
              <w:t xml:space="preserve"> hi</w:t>
            </w:r>
            <w:r>
              <w:t>ệ</w:t>
            </w:r>
            <w:r>
              <w:t>n t</w:t>
            </w:r>
            <w:r>
              <w:t>ạ</w:t>
            </w:r>
            <w:r>
              <w:t>i</w:t>
            </w:r>
          </w:p>
        </w:tc>
        <w:tc>
          <w:tcPr>
            <w:tcW w:w="2880" w:type="dxa"/>
          </w:tcPr>
          <w:p w14:paraId="280C395D" w14:textId="77777777" w:rsidR="00E666DD" w:rsidRDefault="005777AB">
            <w:r>
              <w:t>Thương (chia 2)</w:t>
            </w:r>
          </w:p>
        </w:tc>
        <w:tc>
          <w:tcPr>
            <w:tcW w:w="2880" w:type="dxa"/>
          </w:tcPr>
          <w:p w14:paraId="78017927" w14:textId="77777777" w:rsidR="00E666DD" w:rsidRDefault="005777AB">
            <w:r>
              <w:t>Dư</w:t>
            </w:r>
          </w:p>
        </w:tc>
      </w:tr>
      <w:tr w:rsidR="00E666DD" w14:paraId="0CE5550E" w14:textId="77777777">
        <w:tc>
          <w:tcPr>
            <w:tcW w:w="2880" w:type="dxa"/>
          </w:tcPr>
          <w:p w14:paraId="50C8E68E" w14:textId="77777777" w:rsidR="00E666DD" w:rsidRDefault="005777AB">
            <w:r>
              <w:t>1024</w:t>
            </w:r>
          </w:p>
        </w:tc>
        <w:tc>
          <w:tcPr>
            <w:tcW w:w="2880" w:type="dxa"/>
          </w:tcPr>
          <w:p w14:paraId="4641B5DE" w14:textId="77777777" w:rsidR="00E666DD" w:rsidRDefault="005777AB">
            <w:r>
              <w:t>512</w:t>
            </w:r>
          </w:p>
        </w:tc>
        <w:tc>
          <w:tcPr>
            <w:tcW w:w="2880" w:type="dxa"/>
          </w:tcPr>
          <w:p w14:paraId="61EAEF25" w14:textId="77777777" w:rsidR="00E666DD" w:rsidRDefault="005777AB">
            <w:r>
              <w:t>0</w:t>
            </w:r>
          </w:p>
        </w:tc>
      </w:tr>
      <w:tr w:rsidR="00E666DD" w14:paraId="3F5F472C" w14:textId="77777777">
        <w:tc>
          <w:tcPr>
            <w:tcW w:w="2880" w:type="dxa"/>
          </w:tcPr>
          <w:p w14:paraId="54FCC22A" w14:textId="77777777" w:rsidR="00E666DD" w:rsidRDefault="005777AB">
            <w:r>
              <w:t>512</w:t>
            </w:r>
          </w:p>
        </w:tc>
        <w:tc>
          <w:tcPr>
            <w:tcW w:w="2880" w:type="dxa"/>
          </w:tcPr>
          <w:p w14:paraId="7FB1BB6B" w14:textId="77777777" w:rsidR="00E666DD" w:rsidRDefault="005777AB">
            <w:r>
              <w:t>256</w:t>
            </w:r>
          </w:p>
        </w:tc>
        <w:tc>
          <w:tcPr>
            <w:tcW w:w="2880" w:type="dxa"/>
          </w:tcPr>
          <w:p w14:paraId="606FE2DE" w14:textId="77777777" w:rsidR="00E666DD" w:rsidRDefault="005777AB">
            <w:r>
              <w:t>0</w:t>
            </w:r>
          </w:p>
        </w:tc>
      </w:tr>
      <w:tr w:rsidR="00E666DD" w14:paraId="46109C12" w14:textId="77777777">
        <w:tc>
          <w:tcPr>
            <w:tcW w:w="2880" w:type="dxa"/>
          </w:tcPr>
          <w:p w14:paraId="453A4BBC" w14:textId="77777777" w:rsidR="00E666DD" w:rsidRDefault="005777AB">
            <w:r>
              <w:t>256</w:t>
            </w:r>
          </w:p>
        </w:tc>
        <w:tc>
          <w:tcPr>
            <w:tcW w:w="2880" w:type="dxa"/>
          </w:tcPr>
          <w:p w14:paraId="68784296" w14:textId="77777777" w:rsidR="00E666DD" w:rsidRDefault="005777AB">
            <w:r>
              <w:t>128</w:t>
            </w:r>
          </w:p>
        </w:tc>
        <w:tc>
          <w:tcPr>
            <w:tcW w:w="2880" w:type="dxa"/>
          </w:tcPr>
          <w:p w14:paraId="689F65C8" w14:textId="77777777" w:rsidR="00E666DD" w:rsidRDefault="005777AB">
            <w:r>
              <w:t>0</w:t>
            </w:r>
          </w:p>
        </w:tc>
      </w:tr>
      <w:tr w:rsidR="00E666DD" w14:paraId="0E2BB36A" w14:textId="77777777">
        <w:tc>
          <w:tcPr>
            <w:tcW w:w="2880" w:type="dxa"/>
          </w:tcPr>
          <w:p w14:paraId="06404665" w14:textId="77777777" w:rsidR="00E666DD" w:rsidRDefault="005777AB">
            <w:r>
              <w:t>128</w:t>
            </w:r>
          </w:p>
        </w:tc>
        <w:tc>
          <w:tcPr>
            <w:tcW w:w="2880" w:type="dxa"/>
          </w:tcPr>
          <w:p w14:paraId="6AD93AB9" w14:textId="77777777" w:rsidR="00E666DD" w:rsidRDefault="005777AB">
            <w:r>
              <w:t>64</w:t>
            </w:r>
          </w:p>
        </w:tc>
        <w:tc>
          <w:tcPr>
            <w:tcW w:w="2880" w:type="dxa"/>
          </w:tcPr>
          <w:p w14:paraId="2AAEC797" w14:textId="77777777" w:rsidR="00E666DD" w:rsidRDefault="005777AB">
            <w:r>
              <w:t>0</w:t>
            </w:r>
          </w:p>
        </w:tc>
      </w:tr>
      <w:tr w:rsidR="00E666DD" w14:paraId="3C8E0CFC" w14:textId="77777777">
        <w:tc>
          <w:tcPr>
            <w:tcW w:w="2880" w:type="dxa"/>
          </w:tcPr>
          <w:p w14:paraId="3D8EAEE4" w14:textId="77777777" w:rsidR="00E666DD" w:rsidRDefault="005777AB">
            <w:r>
              <w:t>64</w:t>
            </w:r>
          </w:p>
        </w:tc>
        <w:tc>
          <w:tcPr>
            <w:tcW w:w="2880" w:type="dxa"/>
          </w:tcPr>
          <w:p w14:paraId="25D84250" w14:textId="77777777" w:rsidR="00E666DD" w:rsidRDefault="005777AB">
            <w:r>
              <w:t>32</w:t>
            </w:r>
          </w:p>
        </w:tc>
        <w:tc>
          <w:tcPr>
            <w:tcW w:w="2880" w:type="dxa"/>
          </w:tcPr>
          <w:p w14:paraId="7474B699" w14:textId="77777777" w:rsidR="00E666DD" w:rsidRDefault="005777AB">
            <w:r>
              <w:t>0</w:t>
            </w:r>
          </w:p>
        </w:tc>
      </w:tr>
      <w:tr w:rsidR="00E666DD" w14:paraId="5A0392E7" w14:textId="77777777">
        <w:tc>
          <w:tcPr>
            <w:tcW w:w="2880" w:type="dxa"/>
          </w:tcPr>
          <w:p w14:paraId="3094EDB3" w14:textId="77777777" w:rsidR="00E666DD" w:rsidRDefault="005777AB">
            <w:r>
              <w:t>32</w:t>
            </w:r>
          </w:p>
        </w:tc>
        <w:tc>
          <w:tcPr>
            <w:tcW w:w="2880" w:type="dxa"/>
          </w:tcPr>
          <w:p w14:paraId="5C6FB0CF" w14:textId="77777777" w:rsidR="00E666DD" w:rsidRDefault="005777AB">
            <w:r>
              <w:t>16</w:t>
            </w:r>
          </w:p>
        </w:tc>
        <w:tc>
          <w:tcPr>
            <w:tcW w:w="2880" w:type="dxa"/>
          </w:tcPr>
          <w:p w14:paraId="43DEEBA9" w14:textId="77777777" w:rsidR="00E666DD" w:rsidRDefault="005777AB">
            <w:r>
              <w:t>0</w:t>
            </w:r>
          </w:p>
        </w:tc>
      </w:tr>
      <w:tr w:rsidR="00E666DD" w14:paraId="1E10CF86" w14:textId="77777777">
        <w:tc>
          <w:tcPr>
            <w:tcW w:w="2880" w:type="dxa"/>
          </w:tcPr>
          <w:p w14:paraId="56277FF5" w14:textId="77777777" w:rsidR="00E666DD" w:rsidRDefault="005777AB">
            <w:r>
              <w:t>16</w:t>
            </w:r>
          </w:p>
        </w:tc>
        <w:tc>
          <w:tcPr>
            <w:tcW w:w="2880" w:type="dxa"/>
          </w:tcPr>
          <w:p w14:paraId="4464C441" w14:textId="77777777" w:rsidR="00E666DD" w:rsidRDefault="005777AB">
            <w:r>
              <w:t>8</w:t>
            </w:r>
          </w:p>
        </w:tc>
        <w:tc>
          <w:tcPr>
            <w:tcW w:w="2880" w:type="dxa"/>
          </w:tcPr>
          <w:p w14:paraId="68C9BAD1" w14:textId="77777777" w:rsidR="00E666DD" w:rsidRDefault="005777AB">
            <w:r>
              <w:t>0</w:t>
            </w:r>
          </w:p>
        </w:tc>
      </w:tr>
      <w:tr w:rsidR="00E666DD" w14:paraId="05C07A2B" w14:textId="77777777">
        <w:tc>
          <w:tcPr>
            <w:tcW w:w="2880" w:type="dxa"/>
          </w:tcPr>
          <w:p w14:paraId="05F61B3B" w14:textId="77777777" w:rsidR="00E666DD" w:rsidRDefault="005777AB">
            <w:r>
              <w:t>8</w:t>
            </w:r>
          </w:p>
        </w:tc>
        <w:tc>
          <w:tcPr>
            <w:tcW w:w="2880" w:type="dxa"/>
          </w:tcPr>
          <w:p w14:paraId="4D7F47DA" w14:textId="77777777" w:rsidR="00E666DD" w:rsidRDefault="005777AB">
            <w:r>
              <w:t>4</w:t>
            </w:r>
          </w:p>
        </w:tc>
        <w:tc>
          <w:tcPr>
            <w:tcW w:w="2880" w:type="dxa"/>
          </w:tcPr>
          <w:p w14:paraId="26F4507C" w14:textId="77777777" w:rsidR="00E666DD" w:rsidRDefault="005777AB">
            <w:r>
              <w:t>0</w:t>
            </w:r>
          </w:p>
        </w:tc>
      </w:tr>
      <w:tr w:rsidR="00E666DD" w14:paraId="39D43ADA" w14:textId="77777777">
        <w:tc>
          <w:tcPr>
            <w:tcW w:w="2880" w:type="dxa"/>
          </w:tcPr>
          <w:p w14:paraId="441B8449" w14:textId="77777777" w:rsidR="00E666DD" w:rsidRDefault="005777AB">
            <w:r>
              <w:t>4</w:t>
            </w:r>
          </w:p>
        </w:tc>
        <w:tc>
          <w:tcPr>
            <w:tcW w:w="2880" w:type="dxa"/>
          </w:tcPr>
          <w:p w14:paraId="6EAEB4FD" w14:textId="77777777" w:rsidR="00E666DD" w:rsidRDefault="005777AB">
            <w:r>
              <w:t>2</w:t>
            </w:r>
          </w:p>
        </w:tc>
        <w:tc>
          <w:tcPr>
            <w:tcW w:w="2880" w:type="dxa"/>
          </w:tcPr>
          <w:p w14:paraId="3F625143" w14:textId="77777777" w:rsidR="00E666DD" w:rsidRDefault="005777AB">
            <w:r>
              <w:t>0</w:t>
            </w:r>
          </w:p>
        </w:tc>
      </w:tr>
      <w:tr w:rsidR="00E666DD" w14:paraId="18D9634B" w14:textId="77777777">
        <w:tc>
          <w:tcPr>
            <w:tcW w:w="2880" w:type="dxa"/>
          </w:tcPr>
          <w:p w14:paraId="1DE289ED" w14:textId="77777777" w:rsidR="00E666DD" w:rsidRDefault="005777AB">
            <w:r>
              <w:t>2</w:t>
            </w:r>
          </w:p>
        </w:tc>
        <w:tc>
          <w:tcPr>
            <w:tcW w:w="2880" w:type="dxa"/>
          </w:tcPr>
          <w:p w14:paraId="16D1FC94" w14:textId="77777777" w:rsidR="00E666DD" w:rsidRDefault="005777AB">
            <w:r>
              <w:t>1</w:t>
            </w:r>
          </w:p>
        </w:tc>
        <w:tc>
          <w:tcPr>
            <w:tcW w:w="2880" w:type="dxa"/>
          </w:tcPr>
          <w:p w14:paraId="10D36514" w14:textId="77777777" w:rsidR="00E666DD" w:rsidRDefault="005777AB">
            <w:r>
              <w:t>0</w:t>
            </w:r>
          </w:p>
        </w:tc>
      </w:tr>
      <w:tr w:rsidR="00E666DD" w14:paraId="5FEB2299" w14:textId="77777777">
        <w:tc>
          <w:tcPr>
            <w:tcW w:w="2880" w:type="dxa"/>
          </w:tcPr>
          <w:p w14:paraId="66C30278" w14:textId="77777777" w:rsidR="00E666DD" w:rsidRDefault="005777AB">
            <w:r>
              <w:t>1</w:t>
            </w:r>
          </w:p>
        </w:tc>
        <w:tc>
          <w:tcPr>
            <w:tcW w:w="2880" w:type="dxa"/>
          </w:tcPr>
          <w:p w14:paraId="6242A7B5" w14:textId="77777777" w:rsidR="00E666DD" w:rsidRDefault="005777AB">
            <w:r>
              <w:t>0</w:t>
            </w:r>
          </w:p>
        </w:tc>
        <w:tc>
          <w:tcPr>
            <w:tcW w:w="2880" w:type="dxa"/>
          </w:tcPr>
          <w:p w14:paraId="3228BD18" w14:textId="77777777" w:rsidR="00E666DD" w:rsidRDefault="005777AB">
            <w:r>
              <w:t>1</w:t>
            </w:r>
          </w:p>
        </w:tc>
      </w:tr>
    </w:tbl>
    <w:p w14:paraId="5A9B4277" w14:textId="61358F14" w:rsidR="00E666DD" w:rsidRDefault="005777AB">
      <w:r>
        <w:t>→ K</w:t>
      </w:r>
      <w:r>
        <w:t>ế</w:t>
      </w:r>
      <w:r>
        <w:t>t qu</w:t>
      </w:r>
      <w:r>
        <w:t>ả</w:t>
      </w:r>
      <w:r>
        <w:t xml:space="preserve"> nh</w:t>
      </w:r>
      <w:r>
        <w:t>ị</w:t>
      </w:r>
      <w:r>
        <w:t xml:space="preserve"> phân: 10000000000</w:t>
      </w:r>
    </w:p>
    <w:sectPr w:rsidR="00E666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77AB"/>
    <w:rsid w:val="00AA1D8D"/>
    <w:rsid w:val="00B47730"/>
    <w:rsid w:val="00CB0664"/>
    <w:rsid w:val="00E666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EF075"/>
  <w14:defaultImageDpi w14:val="300"/>
  <w15:docId w15:val="{21CD3B1A-C914-4754-B8D7-1DF31E71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2025-09-21T01:47:00Z</dcterms:created>
  <dcterms:modified xsi:type="dcterms:W3CDTF">2025-09-21T01:47:00Z</dcterms:modified>
  <cp:category/>
</cp:coreProperties>
</file>