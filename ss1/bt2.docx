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583D2" w14:textId="77777777" w:rsidR="0002447B" w:rsidRPr="0039358C" w:rsidRDefault="0039358C">
      <w:pPr>
        <w:pStyle w:val="Heading2"/>
        <w:rPr>
          <w:color w:val="000000" w:themeColor="text1"/>
        </w:rPr>
      </w:pPr>
      <w:r w:rsidRPr="0039358C">
        <w:rPr>
          <w:color w:val="000000" w:themeColor="text1"/>
        </w:rPr>
        <w:t>1. Gi</w:t>
      </w:r>
      <w:r w:rsidRPr="0039358C">
        <w:rPr>
          <w:color w:val="000000" w:themeColor="text1"/>
        </w:rPr>
        <w:t>ả</w:t>
      </w:r>
      <w:r w:rsidRPr="0039358C">
        <w:rPr>
          <w:color w:val="000000" w:themeColor="text1"/>
        </w:rPr>
        <w:t>i thích cách chuy</w:t>
      </w:r>
      <w:r w:rsidRPr="0039358C">
        <w:rPr>
          <w:color w:val="000000" w:themeColor="text1"/>
        </w:rPr>
        <w:t>ể</w:t>
      </w:r>
      <w:r w:rsidRPr="0039358C">
        <w:rPr>
          <w:color w:val="000000" w:themeColor="text1"/>
        </w:rPr>
        <w:t>n đ</w:t>
      </w:r>
      <w:r w:rsidRPr="0039358C">
        <w:rPr>
          <w:color w:val="000000" w:themeColor="text1"/>
        </w:rPr>
        <w:t>ổ</w:t>
      </w:r>
      <w:r w:rsidRPr="0039358C">
        <w:rPr>
          <w:color w:val="000000" w:themeColor="text1"/>
        </w:rPr>
        <w:t>i t</w:t>
      </w:r>
      <w:r w:rsidRPr="0039358C">
        <w:rPr>
          <w:color w:val="000000" w:themeColor="text1"/>
        </w:rPr>
        <w:t>ừ</w:t>
      </w:r>
      <w:r w:rsidRPr="0039358C">
        <w:rPr>
          <w:color w:val="000000" w:themeColor="text1"/>
        </w:rPr>
        <w:t xml:space="preserve"> Bit sang Byte</w:t>
      </w:r>
    </w:p>
    <w:p w14:paraId="29DF12DD" w14:textId="77777777" w:rsidR="0002447B" w:rsidRDefault="0039358C">
      <w:r>
        <w:t>Bit (binary digit) là đơn v</w:t>
      </w:r>
      <w:r>
        <w:t>ị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nh</w:t>
      </w:r>
      <w:r>
        <w:t>ỏ</w:t>
      </w:r>
      <w:r>
        <w:t xml:space="preserve"> nh</w:t>
      </w:r>
      <w:r>
        <w:t>ấ</w:t>
      </w:r>
      <w:r>
        <w:t>t, có th</w:t>
      </w:r>
      <w:r>
        <w:t>ể</w:t>
      </w:r>
      <w:r>
        <w:t xml:space="preserve"> nh</w:t>
      </w:r>
      <w:r>
        <w:t>ậ</w:t>
      </w:r>
      <w:r>
        <w:t>n giá tr</w:t>
      </w:r>
      <w:r>
        <w:t>ị</w:t>
      </w:r>
      <w:r>
        <w:t xml:space="preserve"> 0 ho</w:t>
      </w:r>
      <w:r>
        <w:t>ặ</w:t>
      </w:r>
      <w:r>
        <w:t>c 1. Byte là đơn v</w:t>
      </w:r>
      <w:r>
        <w:t>ị</w:t>
      </w:r>
      <w:r>
        <w:t xml:space="preserve"> g</w:t>
      </w:r>
      <w:r>
        <w:t>ồ</w:t>
      </w:r>
      <w:r>
        <w:t>m 8 bit, thư</w:t>
      </w:r>
      <w:r>
        <w:t>ờ</w:t>
      </w:r>
      <w:r>
        <w:t>ng đư</w:t>
      </w:r>
      <w:r>
        <w:t>ợ</w:t>
      </w:r>
      <w:r>
        <w:t>c dùng đ</w:t>
      </w:r>
      <w:r>
        <w:t>ể</w:t>
      </w:r>
      <w:r>
        <w:t xml:space="preserve"> bi</w:t>
      </w:r>
      <w:r>
        <w:t>ể</w:t>
      </w:r>
      <w:r>
        <w:t>u di</w:t>
      </w:r>
      <w:r>
        <w:t>ễ</w:t>
      </w:r>
      <w:r>
        <w:t>n m</w:t>
      </w:r>
      <w:r>
        <w:t>ộ</w:t>
      </w:r>
      <w:r>
        <w:t>t ký t</w:t>
      </w:r>
      <w:r>
        <w:t>ự</w:t>
      </w:r>
      <w:r>
        <w:t xml:space="preserve"> trong b</w:t>
      </w:r>
      <w:r>
        <w:t>ả</w:t>
      </w:r>
      <w:r>
        <w:t>ng mã ASCII ho</w:t>
      </w:r>
      <w:r>
        <w:t>ặ</w:t>
      </w:r>
      <w:r>
        <w:t xml:space="preserve">c </w:t>
      </w:r>
      <w:r>
        <w:t>Unicode. Đ</w:t>
      </w:r>
      <w:r>
        <w:t>ể</w:t>
      </w:r>
      <w:r>
        <w:t xml:space="preserve"> chuy</w:t>
      </w:r>
      <w:r>
        <w:t>ể</w:t>
      </w:r>
      <w:r>
        <w:t>n đ</w:t>
      </w:r>
      <w:r>
        <w:t>ổ</w:t>
      </w:r>
      <w:r>
        <w:t>i t</w:t>
      </w:r>
      <w:r>
        <w:t>ừ</w:t>
      </w:r>
      <w:r>
        <w:t xml:space="preserve"> bit sang byte, ta l</w:t>
      </w:r>
      <w:r>
        <w:t>ấ</w:t>
      </w:r>
      <w:r>
        <w:t>y s</w:t>
      </w:r>
      <w:r>
        <w:t>ố</w:t>
      </w:r>
      <w:r>
        <w:t xml:space="preserve"> bit chia cho 8 (vì 1 byte = 8 bit).</w:t>
      </w:r>
    </w:p>
    <w:p w14:paraId="6DE380A0" w14:textId="77777777" w:rsidR="0002447B" w:rsidRPr="0039358C" w:rsidRDefault="0039358C">
      <w:pPr>
        <w:pStyle w:val="Heading2"/>
        <w:rPr>
          <w:color w:val="000000" w:themeColor="text1"/>
        </w:rPr>
      </w:pPr>
      <w:r w:rsidRPr="0039358C">
        <w:rPr>
          <w:color w:val="000000" w:themeColor="text1"/>
        </w:rPr>
        <w:t>2. Th</w:t>
      </w:r>
      <w:r w:rsidRPr="0039358C">
        <w:rPr>
          <w:color w:val="000000" w:themeColor="text1"/>
        </w:rPr>
        <w:t>ự</w:t>
      </w:r>
      <w:r w:rsidRPr="0039358C">
        <w:rPr>
          <w:color w:val="000000" w:themeColor="text1"/>
        </w:rPr>
        <w:t>c hi</w:t>
      </w:r>
      <w:r w:rsidRPr="0039358C">
        <w:rPr>
          <w:color w:val="000000" w:themeColor="text1"/>
        </w:rPr>
        <w:t>ệ</w:t>
      </w:r>
      <w:r w:rsidRPr="0039358C">
        <w:rPr>
          <w:color w:val="000000" w:themeColor="text1"/>
        </w:rPr>
        <w:t>n phép toán th</w:t>
      </w:r>
      <w:r w:rsidRPr="0039358C">
        <w:rPr>
          <w:color w:val="000000" w:themeColor="text1"/>
        </w:rPr>
        <w:t>ủ</w:t>
      </w:r>
      <w:r w:rsidRPr="0039358C">
        <w:rPr>
          <w:color w:val="000000" w:themeColor="text1"/>
        </w:rPr>
        <w:t xml:space="preserve"> công</w:t>
      </w:r>
    </w:p>
    <w:p w14:paraId="5785E9AC" w14:textId="77777777" w:rsidR="0039358C" w:rsidRDefault="0039358C">
      <w:r>
        <w:t>Ví d</w:t>
      </w:r>
      <w:r>
        <w:t>ụ</w:t>
      </w:r>
      <w:r>
        <w:t>: Chuy</w:t>
      </w:r>
      <w:r>
        <w:t>ể</w:t>
      </w:r>
      <w:r>
        <w:t>n đ</w:t>
      </w:r>
      <w:r>
        <w:t>ổ</w:t>
      </w:r>
      <w:r>
        <w:t>i 1024 bit sang byte.</w:t>
      </w:r>
    </w:p>
    <w:p w14:paraId="2CE71256" w14:textId="3E157067" w:rsidR="0002447B" w:rsidRDefault="0039358C">
      <w:r>
        <w:t>Công th</w:t>
      </w:r>
      <w:r>
        <w:t>ứ</w:t>
      </w:r>
      <w:r>
        <w:t>c: S</w:t>
      </w:r>
      <w:r>
        <w:t>ố</w:t>
      </w:r>
      <w:r>
        <w:t xml:space="preserve"> byte = S</w:t>
      </w:r>
      <w:r>
        <w:t>ố</w:t>
      </w:r>
      <w:r>
        <w:t xml:space="preserve"> bit ÷ 8</w:t>
      </w:r>
    </w:p>
    <w:p w14:paraId="37B741E9" w14:textId="77777777" w:rsidR="0002447B" w:rsidRDefault="0039358C">
      <w:r>
        <w:t>Thay s</w:t>
      </w:r>
      <w:r>
        <w:t>ố</w:t>
      </w:r>
      <w:r>
        <w:t>: 1024 ÷ 8 = 128</w:t>
      </w:r>
    </w:p>
    <w:p w14:paraId="0C686B3A" w14:textId="77777777" w:rsidR="0002447B" w:rsidRDefault="0039358C">
      <w:r>
        <w:t>K</w:t>
      </w:r>
      <w:r>
        <w:t>ế</w:t>
      </w:r>
      <w:r>
        <w:t>t qu</w:t>
      </w:r>
      <w:r>
        <w:t>ả</w:t>
      </w:r>
      <w:r>
        <w:t>: 1024 bit = 128 byte.</w:t>
      </w:r>
    </w:p>
    <w:p w14:paraId="1CE652E9" w14:textId="77777777" w:rsidR="0002447B" w:rsidRPr="0039358C" w:rsidRDefault="0039358C">
      <w:pPr>
        <w:pStyle w:val="Heading2"/>
        <w:rPr>
          <w:color w:val="000000" w:themeColor="text1"/>
        </w:rPr>
      </w:pPr>
      <w:r w:rsidRPr="0039358C">
        <w:rPr>
          <w:color w:val="000000" w:themeColor="text1"/>
        </w:rPr>
        <w:t>3. Lý gi</w:t>
      </w:r>
      <w:r w:rsidRPr="0039358C">
        <w:rPr>
          <w:color w:val="000000" w:themeColor="text1"/>
        </w:rPr>
        <w:t>ả</w:t>
      </w:r>
      <w:r w:rsidRPr="0039358C">
        <w:rPr>
          <w:color w:val="000000" w:themeColor="text1"/>
        </w:rPr>
        <w:t>i t</w:t>
      </w:r>
      <w:r w:rsidRPr="0039358C">
        <w:rPr>
          <w:color w:val="000000" w:themeColor="text1"/>
        </w:rPr>
        <w:t>ạ</w:t>
      </w:r>
      <w:r w:rsidRPr="0039358C">
        <w:rPr>
          <w:color w:val="000000" w:themeColor="text1"/>
        </w:rPr>
        <w:t>i sao 1 byte = 8 bit</w:t>
      </w:r>
    </w:p>
    <w:p w14:paraId="4B076905" w14:textId="77777777" w:rsidR="0002447B" w:rsidRDefault="0039358C">
      <w:r>
        <w:t>Máy tính s</w:t>
      </w:r>
      <w:r>
        <w:t>ử</w:t>
      </w:r>
      <w:r>
        <w:t xml:space="preserve"> d</w:t>
      </w:r>
      <w:r>
        <w:t>ụ</w:t>
      </w:r>
      <w:r>
        <w:t>ng h</w:t>
      </w:r>
      <w:r>
        <w:t>ệ</w:t>
      </w:r>
      <w:r>
        <w:t xml:space="preserve"> th</w:t>
      </w:r>
      <w:r>
        <w:t>ố</w:t>
      </w:r>
      <w:r>
        <w:t>ng s</w:t>
      </w:r>
      <w:r>
        <w:t>ố</w:t>
      </w:r>
      <w:r>
        <w:t xml:space="preserve"> nh</w:t>
      </w:r>
      <w:r>
        <w:t>ị</w:t>
      </w:r>
      <w:r>
        <w:t xml:space="preserve"> phân (0 và 1). V</w:t>
      </w:r>
      <w:r>
        <w:t>ớ</w:t>
      </w:r>
      <w:r>
        <w:t>i 8 bit, ta có th</w:t>
      </w:r>
      <w:r>
        <w:t>ể</w:t>
      </w:r>
      <w:r>
        <w:t xml:space="preserve"> bi</w:t>
      </w:r>
      <w:r>
        <w:t>ể</w:t>
      </w:r>
      <w:r>
        <w:t>u di</w:t>
      </w:r>
      <w:r>
        <w:t>ễ</w:t>
      </w:r>
      <w:r>
        <w:t>n 2^8 = 256 giá tr</w:t>
      </w:r>
      <w:r>
        <w:t>ị</w:t>
      </w:r>
      <w:r>
        <w:t xml:space="preserve"> khác nhau, đ</w:t>
      </w:r>
      <w:r>
        <w:t>ủ</w:t>
      </w:r>
      <w:r>
        <w:t xml:space="preserve"> đ</w:t>
      </w:r>
      <w:r>
        <w:t>ể</w:t>
      </w:r>
      <w:r>
        <w:t xml:space="preserve"> mã hóa t</w:t>
      </w:r>
      <w:r>
        <w:t>ấ</w:t>
      </w:r>
      <w:r>
        <w:t>t c</w:t>
      </w:r>
      <w:r>
        <w:t>ả</w:t>
      </w:r>
      <w:r>
        <w:t xml:space="preserve"> các ký t</w:t>
      </w:r>
      <w:r>
        <w:t>ự</w:t>
      </w:r>
      <w:r>
        <w:t xml:space="preserve"> ch</w:t>
      </w:r>
      <w:r>
        <w:t>ữ</w:t>
      </w:r>
      <w:r>
        <w:t xml:space="preserve"> cái, ch</w:t>
      </w:r>
      <w:r>
        <w:t>ữ</w:t>
      </w:r>
      <w:r>
        <w:t xml:space="preserve"> s</w:t>
      </w:r>
      <w:r>
        <w:t>ố</w:t>
      </w:r>
      <w:r>
        <w:t>, ký hi</w:t>
      </w:r>
      <w:r>
        <w:t>ệ</w:t>
      </w:r>
      <w:r>
        <w:t>u và m</w:t>
      </w:r>
      <w:r>
        <w:t>ộ</w:t>
      </w:r>
      <w:r>
        <w:t>t s</w:t>
      </w:r>
      <w:r>
        <w:t>ố</w:t>
      </w:r>
      <w:r>
        <w:t xml:space="preserve"> ký t</w:t>
      </w:r>
      <w:r>
        <w:t>ự</w:t>
      </w:r>
      <w:r>
        <w:t xml:space="preserve"> đi</w:t>
      </w:r>
      <w:r>
        <w:t>ề</w:t>
      </w:r>
      <w:r>
        <w:t>u khi</w:t>
      </w:r>
      <w:r>
        <w:t>ể</w:t>
      </w:r>
      <w:r>
        <w:t>n trong b</w:t>
      </w:r>
      <w:r>
        <w:t>ả</w:t>
      </w:r>
      <w:r>
        <w:t>ng mã ASCII. Ví d</w:t>
      </w:r>
      <w:r>
        <w:t>ụ</w:t>
      </w:r>
      <w:r>
        <w:t>: ký t</w:t>
      </w:r>
      <w:r>
        <w:t>ự</w:t>
      </w:r>
      <w:r>
        <w:t xml:space="preserve"> 'A' có mã A</w:t>
      </w:r>
      <w:r>
        <w:t>SCII là 65, đư</w:t>
      </w:r>
      <w:r>
        <w:t>ợ</w:t>
      </w:r>
      <w:r>
        <w:t>c bi</w:t>
      </w:r>
      <w:r>
        <w:t>ể</w:t>
      </w:r>
      <w:r>
        <w:t>u di</w:t>
      </w:r>
      <w:r>
        <w:t>ễ</w:t>
      </w:r>
      <w:r>
        <w:t>n nh</w:t>
      </w:r>
      <w:r>
        <w:t>ị</w:t>
      </w:r>
      <w:r>
        <w:t xml:space="preserve"> phân b</w:t>
      </w:r>
      <w:r>
        <w:t>ằ</w:t>
      </w:r>
      <w:r>
        <w:t>ng 8 bit: 01000001. Do đó, 1 byte = 8 bit tr</w:t>
      </w:r>
      <w:r>
        <w:t>ở</w:t>
      </w:r>
      <w:r>
        <w:t xml:space="preserve"> thành chu</w:t>
      </w:r>
      <w:r>
        <w:t>ẩ</w:t>
      </w:r>
      <w:r>
        <w:t>n ph</w:t>
      </w:r>
      <w:r>
        <w:t>ổ</w:t>
      </w:r>
      <w:r>
        <w:t xml:space="preserve"> bi</w:t>
      </w:r>
      <w:r>
        <w:t>ế</w:t>
      </w:r>
      <w:r>
        <w:t>n trong lưu tr</w:t>
      </w:r>
      <w:r>
        <w:t>ữ</w:t>
      </w:r>
      <w:r>
        <w:t xml:space="preserve"> và x</w:t>
      </w:r>
      <w:r>
        <w:t>ử</w:t>
      </w:r>
      <w:r>
        <w:t xml:space="preserve"> lý d</w:t>
      </w:r>
      <w:r>
        <w:t>ữ</w:t>
      </w:r>
      <w:r>
        <w:t xml:space="preserve"> li</w:t>
      </w:r>
      <w:r>
        <w:t>ệ</w:t>
      </w:r>
      <w:r>
        <w:t>u.</w:t>
      </w:r>
    </w:p>
    <w:sectPr w:rsidR="000244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447B"/>
    <w:rsid w:val="00034616"/>
    <w:rsid w:val="0006063C"/>
    <w:rsid w:val="0015074B"/>
    <w:rsid w:val="0029639D"/>
    <w:rsid w:val="00326F90"/>
    <w:rsid w:val="0039358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F226E7"/>
  <w14:defaultImageDpi w14:val="300"/>
  <w15:docId w15:val="{73E48FD3-FEEF-4AAC-829B-73178889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sonlazack123456@gmail.com</cp:lastModifiedBy>
  <cp:revision>2</cp:revision>
  <dcterms:created xsi:type="dcterms:W3CDTF">2025-09-18T03:10:00Z</dcterms:created>
  <dcterms:modified xsi:type="dcterms:W3CDTF">2025-09-18T03:10:00Z</dcterms:modified>
  <cp:category/>
</cp:coreProperties>
</file>