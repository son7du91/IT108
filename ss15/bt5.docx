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4CF1" w14:textId="77777777" w:rsidR="00DD313F" w:rsidRDefault="004D4DD4">
      <w:pPr>
        <w:pStyle w:val="Heading1"/>
      </w:pPr>
      <w:r>
        <w:t>Bài làm: Phân lo</w:t>
      </w:r>
      <w:r>
        <w:t>ạ</w:t>
      </w:r>
      <w:r>
        <w:t>i website an toàn / không an toàn</w:t>
      </w:r>
    </w:p>
    <w:p w14:paraId="01DF7559" w14:textId="77777777" w:rsidR="00DD313F" w:rsidRDefault="004D4DD4">
      <w:r>
        <w:t>Cho các đ</w:t>
      </w:r>
      <w:r>
        <w:t>ị</w:t>
      </w:r>
      <w:r>
        <w:t>a ch</w:t>
      </w:r>
      <w:r>
        <w:t>ỉ</w:t>
      </w:r>
      <w:r>
        <w:t xml:space="preserve"> website sau:</w:t>
      </w:r>
      <w:r>
        <w:br/>
        <w:t>1. https://www.vietcombank.com.vn</w:t>
      </w:r>
      <w:r>
        <w:br/>
        <w:t>2. http://secure-vietcombank-login.com</w:t>
      </w:r>
      <w:r>
        <w:br/>
        <w:t>3. https://facebook.com</w:t>
      </w:r>
      <w:r>
        <w:br/>
        <w:t>4. http://free-gift-now.info</w:t>
      </w:r>
      <w:r>
        <w:br/>
      </w:r>
    </w:p>
    <w:p w14:paraId="74A588DB" w14:textId="77777777" w:rsidR="00DD313F" w:rsidRDefault="004D4DD4">
      <w:r>
        <w:t>Hãy phân lo</w:t>
      </w:r>
      <w:r>
        <w:t>ạ</w:t>
      </w:r>
      <w:r>
        <w:t>i an toàn ho</w:t>
      </w:r>
      <w:r>
        <w:t>ặ</w:t>
      </w:r>
      <w:r>
        <w:t xml:space="preserve">c không an toàn, </w:t>
      </w:r>
      <w:r>
        <w:t>đ</w:t>
      </w:r>
      <w:r>
        <w:t>ồ</w:t>
      </w:r>
      <w:r>
        <w:t>ng th</w:t>
      </w:r>
      <w:r>
        <w:t>ờ</w:t>
      </w:r>
      <w:r>
        <w:t>i gi</w:t>
      </w:r>
      <w:r>
        <w:t>ả</w:t>
      </w:r>
      <w:r>
        <w:t>i thích ít nh</w:t>
      </w:r>
      <w:r>
        <w:t>ấ</w:t>
      </w:r>
      <w:r>
        <w:t>t 2 lý do cho m</w:t>
      </w:r>
      <w:r>
        <w:t>ỗ</w:t>
      </w:r>
      <w:r>
        <w:t>i trư</w:t>
      </w:r>
      <w:r>
        <w:t>ờ</w:t>
      </w:r>
      <w:r>
        <w:t>ng h</w:t>
      </w:r>
      <w:r>
        <w:t>ợ</w:t>
      </w:r>
      <w:r>
        <w:t>p.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71"/>
        <w:gridCol w:w="2531"/>
        <w:gridCol w:w="2638"/>
      </w:tblGrid>
      <w:tr w:rsidR="00DD313F" w14:paraId="2015716D" w14:textId="77777777">
        <w:tc>
          <w:tcPr>
            <w:tcW w:w="2880" w:type="dxa"/>
          </w:tcPr>
          <w:p w14:paraId="0D803C3D" w14:textId="77777777" w:rsidR="00DD313F" w:rsidRDefault="004D4DD4">
            <w:r>
              <w:t>Website</w:t>
            </w:r>
          </w:p>
        </w:tc>
        <w:tc>
          <w:tcPr>
            <w:tcW w:w="2880" w:type="dxa"/>
          </w:tcPr>
          <w:p w14:paraId="0B93B253" w14:textId="77777777" w:rsidR="00DD313F" w:rsidRDefault="004D4DD4">
            <w:r>
              <w:t>An toàn / Không an toàn</w:t>
            </w:r>
          </w:p>
        </w:tc>
        <w:tc>
          <w:tcPr>
            <w:tcW w:w="2880" w:type="dxa"/>
          </w:tcPr>
          <w:p w14:paraId="3C2CDC8A" w14:textId="77777777" w:rsidR="00DD313F" w:rsidRDefault="004D4DD4">
            <w:r>
              <w:t>Gi</w:t>
            </w:r>
            <w:r>
              <w:t>ả</w:t>
            </w:r>
            <w:r>
              <w:t>i thích</w:t>
            </w:r>
          </w:p>
        </w:tc>
      </w:tr>
      <w:tr w:rsidR="00DD313F" w14:paraId="65C7714E" w14:textId="77777777">
        <w:tc>
          <w:tcPr>
            <w:tcW w:w="2880" w:type="dxa"/>
          </w:tcPr>
          <w:p w14:paraId="71AD2D86" w14:textId="77777777" w:rsidR="00DD313F" w:rsidRDefault="004D4DD4">
            <w:r>
              <w:t>https://www.vietcombank.com.vn</w:t>
            </w:r>
          </w:p>
        </w:tc>
        <w:tc>
          <w:tcPr>
            <w:tcW w:w="2880" w:type="dxa"/>
          </w:tcPr>
          <w:p w14:paraId="1BB86019" w14:textId="77777777" w:rsidR="00DD313F" w:rsidRDefault="004D4DD4">
            <w:r>
              <w:t>An toàn</w:t>
            </w:r>
          </w:p>
        </w:tc>
        <w:tc>
          <w:tcPr>
            <w:tcW w:w="2880" w:type="dxa"/>
          </w:tcPr>
          <w:p w14:paraId="0B4B60A6" w14:textId="77777777" w:rsidR="00DD313F" w:rsidRDefault="004D4DD4">
            <w:r>
              <w:t>1. Có giao th</w:t>
            </w:r>
            <w:r>
              <w:t>ứ</w:t>
            </w:r>
            <w:r>
              <w:t>c HTTPS,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đư</w:t>
            </w:r>
            <w:r>
              <w:t>ợ</w:t>
            </w:r>
            <w:r>
              <w:t>c mã hóa.</w:t>
            </w:r>
            <w:r>
              <w:br/>
              <w:t>2. Tên mi</w:t>
            </w:r>
            <w:r>
              <w:t>ề</w:t>
            </w:r>
            <w:r>
              <w:t>n chính th</w:t>
            </w:r>
            <w:r>
              <w:t>ứ</w:t>
            </w:r>
            <w:r>
              <w:t>c c</w:t>
            </w:r>
            <w:r>
              <w:t>ủ</w:t>
            </w:r>
            <w:r>
              <w:t>a Vietcombank (.com.vn), uy tín.</w:t>
            </w:r>
            <w:r>
              <w:br/>
              <w:t>3. Website c</w:t>
            </w:r>
            <w:r>
              <w:t>ủ</w:t>
            </w:r>
            <w:r>
              <w:t>a ngân hàng l</w:t>
            </w:r>
            <w:r>
              <w:t>ớ</w:t>
            </w:r>
            <w:r>
              <w:t>n, có đ</w:t>
            </w:r>
            <w:r>
              <w:t>ộ</w:t>
            </w:r>
            <w:r>
              <w:t xml:space="preserve"> tin c</w:t>
            </w:r>
            <w:r>
              <w:t>ậ</w:t>
            </w:r>
            <w:r>
              <w:t>y cao.</w:t>
            </w:r>
          </w:p>
        </w:tc>
      </w:tr>
      <w:tr w:rsidR="00DD313F" w14:paraId="3A0389CE" w14:textId="77777777">
        <w:tc>
          <w:tcPr>
            <w:tcW w:w="2880" w:type="dxa"/>
          </w:tcPr>
          <w:p w14:paraId="2F52B599" w14:textId="77777777" w:rsidR="00DD313F" w:rsidRDefault="004D4DD4">
            <w:r>
              <w:t>http://secure-vietcombank-login.com</w:t>
            </w:r>
          </w:p>
        </w:tc>
        <w:tc>
          <w:tcPr>
            <w:tcW w:w="2880" w:type="dxa"/>
          </w:tcPr>
          <w:p w14:paraId="130D7684" w14:textId="77777777" w:rsidR="00DD313F" w:rsidRDefault="004D4DD4">
            <w:r>
              <w:t>Không an toàn</w:t>
            </w:r>
          </w:p>
        </w:tc>
        <w:tc>
          <w:tcPr>
            <w:tcW w:w="2880" w:type="dxa"/>
          </w:tcPr>
          <w:p w14:paraId="068867D2" w14:textId="77777777" w:rsidR="00DD313F" w:rsidRDefault="004D4DD4">
            <w:r>
              <w:t>1. Ch</w:t>
            </w:r>
            <w:r>
              <w:t>ỉ</w:t>
            </w:r>
            <w:r>
              <w:t xml:space="preserve"> dùng HTTP, không có mã hóa.</w:t>
            </w:r>
            <w:r>
              <w:br/>
              <w:t>2. Tên mi</w:t>
            </w:r>
            <w:r>
              <w:t>ề</w:t>
            </w:r>
            <w:r>
              <w:t>n không ph</w:t>
            </w:r>
            <w:r>
              <w:t>ả</w:t>
            </w:r>
            <w:r>
              <w:t>i chính th</w:t>
            </w:r>
            <w:r>
              <w:t>ứ</w:t>
            </w:r>
            <w:r>
              <w:t>c, d</w:t>
            </w:r>
            <w:r>
              <w:t>ễ</w:t>
            </w:r>
            <w:r>
              <w:t xml:space="preserve"> là trang gi</w:t>
            </w:r>
            <w:r>
              <w:t>ả</w:t>
            </w:r>
            <w:r>
              <w:t xml:space="preserve"> m</w:t>
            </w:r>
            <w:r>
              <w:t>ạ</w:t>
            </w:r>
            <w:r>
              <w:t>o.</w:t>
            </w:r>
            <w:r>
              <w:br/>
              <w:t>3. Ch</w:t>
            </w:r>
            <w:r>
              <w:t>ứ</w:t>
            </w:r>
            <w:r>
              <w:t>a t</w:t>
            </w:r>
            <w:r>
              <w:t>ừ</w:t>
            </w:r>
            <w:r>
              <w:t xml:space="preserve"> khóa 'secure' và 'login' d</w:t>
            </w:r>
            <w:r>
              <w:t>ễ</w:t>
            </w:r>
            <w:r>
              <w:t xml:space="preserve"> gây hi</w:t>
            </w:r>
            <w:r>
              <w:t>ể</w:t>
            </w:r>
            <w:r>
              <w:t>u nh</w:t>
            </w:r>
            <w:r>
              <w:t>ầ</w:t>
            </w:r>
            <w:r>
              <w:t>m.</w:t>
            </w:r>
          </w:p>
        </w:tc>
      </w:tr>
      <w:tr w:rsidR="00DD313F" w14:paraId="0EB9B5E1" w14:textId="77777777">
        <w:tc>
          <w:tcPr>
            <w:tcW w:w="2880" w:type="dxa"/>
          </w:tcPr>
          <w:p w14:paraId="34CA6540" w14:textId="77777777" w:rsidR="00DD313F" w:rsidRDefault="004D4DD4">
            <w:r>
              <w:t>https://facebook.com</w:t>
            </w:r>
          </w:p>
        </w:tc>
        <w:tc>
          <w:tcPr>
            <w:tcW w:w="2880" w:type="dxa"/>
          </w:tcPr>
          <w:p w14:paraId="539B11AE" w14:textId="77777777" w:rsidR="00DD313F" w:rsidRDefault="004D4DD4">
            <w:r>
              <w:t>An</w:t>
            </w:r>
            <w:r>
              <w:t xml:space="preserve"> toàn</w:t>
            </w:r>
          </w:p>
        </w:tc>
        <w:tc>
          <w:tcPr>
            <w:tcW w:w="2880" w:type="dxa"/>
          </w:tcPr>
          <w:p w14:paraId="7F021A59" w14:textId="77777777" w:rsidR="00DD313F" w:rsidRDefault="004D4DD4">
            <w:r>
              <w:t>1. Có giao th</w:t>
            </w:r>
            <w:r>
              <w:t>ứ</w:t>
            </w:r>
            <w:r>
              <w:t>c HTTPS,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đư</w:t>
            </w:r>
            <w:r>
              <w:t>ợ</w:t>
            </w:r>
            <w:r>
              <w:t>c mã hóa.</w:t>
            </w:r>
            <w:r>
              <w:br/>
              <w:t>2. Tên mi</w:t>
            </w:r>
            <w:r>
              <w:t>ề</w:t>
            </w:r>
            <w:r>
              <w:t>n chính xác, uy tín, ph</w:t>
            </w:r>
            <w:r>
              <w:t>ổ</w:t>
            </w:r>
            <w:r>
              <w:t xml:space="preserve"> bi</w:t>
            </w:r>
            <w:r>
              <w:t>ế</w:t>
            </w:r>
            <w:r>
              <w:t>n.</w:t>
            </w:r>
            <w:r>
              <w:br/>
              <w:t>3. Đư</w:t>
            </w:r>
            <w:r>
              <w:t>ợ</w:t>
            </w:r>
            <w:r>
              <w:t>c nhi</w:t>
            </w:r>
            <w:r>
              <w:t>ề</w:t>
            </w:r>
            <w:r>
              <w:t>u ngư</w:t>
            </w:r>
            <w:r>
              <w:t>ờ</w:t>
            </w:r>
            <w:r>
              <w:t>i dùng bi</w:t>
            </w:r>
            <w:r>
              <w:t>ế</w:t>
            </w:r>
            <w:r>
              <w:t>t đ</w:t>
            </w:r>
            <w:r>
              <w:t>ế</w:t>
            </w:r>
            <w:r>
              <w:t>n, đ</w:t>
            </w:r>
            <w:r>
              <w:t>ộ</w:t>
            </w:r>
            <w:r>
              <w:t xml:space="preserve"> tin c</w:t>
            </w:r>
            <w:r>
              <w:t>ậ</w:t>
            </w:r>
            <w:r>
              <w:t>y cao.</w:t>
            </w:r>
          </w:p>
        </w:tc>
      </w:tr>
      <w:tr w:rsidR="00DD313F" w14:paraId="27774B13" w14:textId="77777777">
        <w:tc>
          <w:tcPr>
            <w:tcW w:w="2880" w:type="dxa"/>
          </w:tcPr>
          <w:p w14:paraId="058341CC" w14:textId="77777777" w:rsidR="00DD313F" w:rsidRDefault="004D4DD4">
            <w:r>
              <w:t>http://free-gift-now.info</w:t>
            </w:r>
          </w:p>
        </w:tc>
        <w:tc>
          <w:tcPr>
            <w:tcW w:w="2880" w:type="dxa"/>
          </w:tcPr>
          <w:p w14:paraId="177FE669" w14:textId="77777777" w:rsidR="00DD313F" w:rsidRDefault="004D4DD4">
            <w:r>
              <w:t>Không an toàn</w:t>
            </w:r>
          </w:p>
        </w:tc>
        <w:tc>
          <w:tcPr>
            <w:tcW w:w="2880" w:type="dxa"/>
          </w:tcPr>
          <w:p w14:paraId="20B6FF92" w14:textId="77777777" w:rsidR="00DD313F" w:rsidRDefault="004D4DD4">
            <w:r>
              <w:t>1. Ch</w:t>
            </w:r>
            <w:r>
              <w:t>ỉ</w:t>
            </w:r>
            <w:r>
              <w:t xml:space="preserve"> dùng HTTP, không có b</w:t>
            </w:r>
            <w:r>
              <w:t>ả</w:t>
            </w:r>
            <w:r>
              <w:t>o m</w:t>
            </w:r>
            <w:r>
              <w:t>ậ</w:t>
            </w:r>
            <w:r>
              <w:t>t.</w:t>
            </w:r>
            <w:r>
              <w:br/>
              <w:t>2. Tên mi</w:t>
            </w:r>
            <w:r>
              <w:t>ề</w:t>
            </w:r>
            <w:r>
              <w:t>n d</w:t>
            </w:r>
            <w:r>
              <w:t>ạ</w:t>
            </w:r>
            <w:r>
              <w:t>ng khuy</w:t>
            </w:r>
            <w:r>
              <w:t>ế</w:t>
            </w:r>
            <w:r>
              <w:t>n mãi/mi</w:t>
            </w:r>
            <w:r>
              <w:t>ễ</w:t>
            </w:r>
            <w:r>
              <w:t>n phí,</w:t>
            </w:r>
            <w:r>
              <w:t xml:space="preserve"> d</w:t>
            </w:r>
            <w:r>
              <w:t>ễ</w:t>
            </w:r>
            <w:r>
              <w:t xml:space="preserve"> l</w:t>
            </w:r>
            <w:r>
              <w:t>ừ</w:t>
            </w:r>
            <w:r>
              <w:t>a đ</w:t>
            </w:r>
            <w:r>
              <w:t>ả</w:t>
            </w:r>
            <w:r>
              <w:t>o.</w:t>
            </w:r>
            <w:r>
              <w:br/>
              <w:t>3. Đuôi .info ít ki</w:t>
            </w:r>
            <w:r>
              <w:t>ể</w:t>
            </w:r>
            <w:r>
              <w:t xml:space="preserve">m soát, </w:t>
            </w:r>
            <w:r>
              <w:lastRenderedPageBreak/>
              <w:t>d</w:t>
            </w:r>
            <w:r>
              <w:t>ễ</w:t>
            </w:r>
            <w:r>
              <w:t xml:space="preserve"> b</w:t>
            </w:r>
            <w:r>
              <w:t>ị</w:t>
            </w:r>
            <w:r>
              <w:t xml:space="preserve"> l</w:t>
            </w:r>
            <w:r>
              <w:t>ợ</w:t>
            </w:r>
            <w:r>
              <w:t>i d</w:t>
            </w:r>
            <w:r>
              <w:t>ụ</w:t>
            </w:r>
            <w:r>
              <w:t>ng.</w:t>
            </w:r>
          </w:p>
        </w:tc>
      </w:tr>
    </w:tbl>
    <w:p w14:paraId="2687D2DF" w14:textId="77777777" w:rsidR="004D4DD4" w:rsidRDefault="004D4DD4"/>
    <w:sectPr w:rsidR="004D4D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4DD4"/>
    <w:rsid w:val="00AA1D8D"/>
    <w:rsid w:val="00B47730"/>
    <w:rsid w:val="00CB0664"/>
    <w:rsid w:val="00DD313F"/>
    <w:rsid w:val="00F30F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7A361B"/>
  <w14:defaultImageDpi w14:val="300"/>
  <w15:docId w15:val="{EC557A14-B39B-4E02-8C9B-C171568D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sonlazack123456@gmail.com</cp:lastModifiedBy>
  <cp:revision>2</cp:revision>
  <dcterms:created xsi:type="dcterms:W3CDTF">2025-09-22T02:07:00Z</dcterms:created>
  <dcterms:modified xsi:type="dcterms:W3CDTF">2025-09-22T02:07:00Z</dcterms:modified>
  <cp:category/>
</cp:coreProperties>
</file>