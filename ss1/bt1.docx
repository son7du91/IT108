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F046" w14:textId="77777777" w:rsidR="0021522D" w:rsidRPr="00BB1C9D" w:rsidRDefault="00BB1C9D">
      <w:pPr>
        <w:pStyle w:val="Heading2"/>
        <w:rPr>
          <w:color w:val="000000" w:themeColor="text1"/>
        </w:rPr>
      </w:pPr>
      <w:r w:rsidRPr="00BB1C9D">
        <w:rPr>
          <w:color w:val="000000" w:themeColor="text1"/>
        </w:rPr>
        <w:t>1. Gi</w:t>
      </w:r>
      <w:r w:rsidRPr="00BB1C9D">
        <w:rPr>
          <w:color w:val="000000" w:themeColor="text1"/>
        </w:rPr>
        <w:t>ả</w:t>
      </w:r>
      <w:r w:rsidRPr="00BB1C9D">
        <w:rPr>
          <w:color w:val="000000" w:themeColor="text1"/>
        </w:rPr>
        <w:t>i thích ng</w:t>
      </w:r>
      <w:r w:rsidRPr="00BB1C9D">
        <w:rPr>
          <w:color w:val="000000" w:themeColor="text1"/>
        </w:rPr>
        <w:t>ắ</w:t>
      </w:r>
      <w:r w:rsidRPr="00BB1C9D">
        <w:rPr>
          <w:color w:val="000000" w:themeColor="text1"/>
        </w:rPr>
        <w:t>n g</w:t>
      </w:r>
      <w:r w:rsidRPr="00BB1C9D">
        <w:rPr>
          <w:color w:val="000000" w:themeColor="text1"/>
        </w:rPr>
        <w:t>ọ</w:t>
      </w:r>
      <w:r w:rsidRPr="00BB1C9D">
        <w:rPr>
          <w:color w:val="000000" w:themeColor="text1"/>
        </w:rPr>
        <w:t>n các khái ni</w:t>
      </w:r>
      <w:r w:rsidRPr="00BB1C9D">
        <w:rPr>
          <w:color w:val="000000" w:themeColor="text1"/>
        </w:rPr>
        <w:t>ệ</w:t>
      </w:r>
      <w:r w:rsidRPr="00BB1C9D">
        <w:rPr>
          <w:color w:val="000000" w:themeColor="text1"/>
        </w:rPr>
        <w:t>m</w:t>
      </w:r>
    </w:p>
    <w:p w14:paraId="71479341" w14:textId="0A1DD9A2" w:rsidR="0021522D" w:rsidRDefault="00BB1C9D">
      <w:r>
        <w:t>•</w:t>
      </w:r>
      <w:r>
        <w:t>Bit: Là đơn v</w:t>
      </w:r>
      <w:r>
        <w:t>ị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nh</w:t>
      </w:r>
      <w:r>
        <w:t>ỏ</w:t>
      </w:r>
      <w:r>
        <w:t xml:space="preserve"> nh</w:t>
      </w:r>
      <w:r>
        <w:t>ấ</w:t>
      </w:r>
      <w:r>
        <w:t>t trong máy tính, có giá tr</w:t>
      </w:r>
      <w:r>
        <w:t>ị</w:t>
      </w:r>
      <w:r>
        <w:t xml:space="preserve"> là 0 ho</w:t>
      </w:r>
      <w:r>
        <w:t>ặ</w:t>
      </w:r>
      <w:r>
        <w:t>c 1. Bit đư</w:t>
      </w:r>
      <w:r>
        <w:t>ợ</w:t>
      </w:r>
      <w:r>
        <w:t>c dùng đ</w:t>
      </w:r>
      <w:r>
        <w:t>ể</w:t>
      </w:r>
      <w:r>
        <w:t xml:space="preserve"> bi</w:t>
      </w:r>
      <w:r>
        <w:t>ể</w:t>
      </w:r>
      <w:r>
        <w:t>u di</w:t>
      </w:r>
      <w:r>
        <w:t>ễ</w:t>
      </w:r>
      <w:r>
        <w:t>n tr</w:t>
      </w:r>
      <w:r>
        <w:t>ạ</w:t>
      </w:r>
      <w:r>
        <w:t>ng thái b</w:t>
      </w:r>
      <w:r>
        <w:t>ậ</w:t>
      </w:r>
      <w:r>
        <w:t>t/t</w:t>
      </w:r>
      <w:r>
        <w:t>ắ</w:t>
      </w:r>
      <w:r>
        <w:t>t trong h</w:t>
      </w:r>
      <w:r>
        <w:t>ệ</w:t>
      </w:r>
      <w:r>
        <w:t xml:space="preserve"> th</w:t>
      </w:r>
      <w:r>
        <w:t>ố</w:t>
      </w:r>
      <w:r>
        <w:t>ng s</w:t>
      </w:r>
      <w:r>
        <w:t>ố</w:t>
      </w:r>
      <w:r>
        <w:t xml:space="preserve"> nh</w:t>
      </w:r>
      <w:r>
        <w:t>ị</w:t>
      </w:r>
      <w:r>
        <w:t xml:space="preserve"> phân.</w:t>
      </w:r>
    </w:p>
    <w:p w14:paraId="61E91F0B" w14:textId="29284CFA" w:rsidR="0021522D" w:rsidRDefault="00BB1C9D">
      <w:r>
        <w:t>•</w:t>
      </w:r>
      <w:r>
        <w:t>Byte: Là đơn v</w:t>
      </w:r>
      <w:r>
        <w:t>ị</w:t>
      </w:r>
      <w:r>
        <w:t xml:space="preserve"> d</w:t>
      </w:r>
      <w:r>
        <w:t>ữ</w:t>
      </w:r>
      <w:r>
        <w:t xml:space="preserve"> </w:t>
      </w:r>
      <w:r>
        <w:t>li</w:t>
      </w:r>
      <w:r>
        <w:t>ệ</w:t>
      </w:r>
      <w:r>
        <w:t>u g</w:t>
      </w:r>
      <w:r>
        <w:t>ồ</w:t>
      </w:r>
      <w:r>
        <w:t>m 8 bit. Byte thư</w:t>
      </w:r>
      <w:r>
        <w:t>ờ</w:t>
      </w:r>
      <w:r>
        <w:t>ng dùng đ</w:t>
      </w:r>
      <w:r>
        <w:t>ể</w:t>
      </w:r>
      <w:r>
        <w:t xml:space="preserve"> bi</w:t>
      </w:r>
      <w:r>
        <w:t>ể</w:t>
      </w:r>
      <w:r>
        <w:t>u di</w:t>
      </w:r>
      <w:r>
        <w:t>ễ</w:t>
      </w:r>
      <w:r>
        <w:t>n m</w:t>
      </w:r>
      <w:r>
        <w:t>ộ</w:t>
      </w:r>
      <w:r>
        <w:t>t ký t</w:t>
      </w:r>
      <w:r>
        <w:t>ự</w:t>
      </w:r>
      <w:r>
        <w:t xml:space="preserve"> (ch</w:t>
      </w:r>
      <w:r>
        <w:t>ữ</w:t>
      </w:r>
      <w:r>
        <w:t xml:space="preserve"> cái, s</w:t>
      </w:r>
      <w:r>
        <w:t>ố</w:t>
      </w:r>
      <w:r>
        <w:t xml:space="preserve"> ho</w:t>
      </w:r>
      <w:r>
        <w:t>ặ</w:t>
      </w:r>
      <w:r>
        <w:t>c ký hi</w:t>
      </w:r>
      <w:r>
        <w:t>ệ</w:t>
      </w:r>
      <w:r>
        <w:t>u) trong máy tính.</w:t>
      </w:r>
    </w:p>
    <w:p w14:paraId="4758E1B5" w14:textId="77777777" w:rsidR="0021522D" w:rsidRPr="00BB1C9D" w:rsidRDefault="00BB1C9D">
      <w:pPr>
        <w:pStyle w:val="Heading2"/>
        <w:rPr>
          <w:color w:val="000000" w:themeColor="text1"/>
        </w:rPr>
      </w:pPr>
      <w:r w:rsidRPr="00BB1C9D">
        <w:rPr>
          <w:color w:val="000000" w:themeColor="text1"/>
        </w:rPr>
        <w:t>2. Các đơn v</w:t>
      </w:r>
      <w:r w:rsidRPr="00BB1C9D">
        <w:rPr>
          <w:color w:val="000000" w:themeColor="text1"/>
        </w:rPr>
        <w:t>ị</w:t>
      </w:r>
      <w:r w:rsidRPr="00BB1C9D">
        <w:rPr>
          <w:color w:val="000000" w:themeColor="text1"/>
        </w:rPr>
        <w:t xml:space="preserve"> lưu tr</w:t>
      </w:r>
      <w:r w:rsidRPr="00BB1C9D">
        <w:rPr>
          <w:color w:val="000000" w:themeColor="text1"/>
        </w:rPr>
        <w:t>ữ</w:t>
      </w:r>
      <w:r w:rsidRPr="00BB1C9D">
        <w:rPr>
          <w:color w:val="000000" w:themeColor="text1"/>
        </w:rPr>
        <w:t xml:space="preserve"> theo th</w:t>
      </w:r>
      <w:r w:rsidRPr="00BB1C9D">
        <w:rPr>
          <w:color w:val="000000" w:themeColor="text1"/>
        </w:rPr>
        <w:t>ứ</w:t>
      </w:r>
      <w:r w:rsidRPr="00BB1C9D">
        <w:rPr>
          <w:color w:val="000000" w:themeColor="text1"/>
        </w:rPr>
        <w:t xml:space="preserve"> t</w:t>
      </w:r>
      <w:r w:rsidRPr="00BB1C9D">
        <w:rPr>
          <w:color w:val="000000" w:themeColor="text1"/>
        </w:rPr>
        <w:t>ự</w:t>
      </w:r>
      <w:r w:rsidRPr="00BB1C9D">
        <w:rPr>
          <w:color w:val="000000" w:themeColor="text1"/>
        </w:rPr>
        <w:t xml:space="preserve"> tăng d</w:t>
      </w:r>
      <w:r w:rsidRPr="00BB1C9D">
        <w:rPr>
          <w:color w:val="000000" w:themeColor="text1"/>
        </w:rPr>
        <w:t>ầ</w:t>
      </w:r>
      <w:r w:rsidRPr="00BB1C9D">
        <w:rPr>
          <w:color w:val="000000" w:themeColor="text1"/>
        </w:rPr>
        <w:t>n</w:t>
      </w:r>
    </w:p>
    <w:p w14:paraId="37D7A822" w14:textId="77777777" w:rsidR="0021522D" w:rsidRDefault="00BB1C9D">
      <w:r>
        <w:t>• Kilobyte (KB): Thư</w:t>
      </w:r>
      <w:r>
        <w:t>ờ</w:t>
      </w:r>
      <w:r>
        <w:t>ng dùng đ</w:t>
      </w:r>
      <w:r>
        <w:t>ể</w:t>
      </w:r>
      <w:r>
        <w:t xml:space="preserve"> đo kích thư</w:t>
      </w:r>
      <w:r>
        <w:t>ớ</w:t>
      </w:r>
      <w:r>
        <w:t>c các tài li</w:t>
      </w:r>
      <w:r>
        <w:t>ệ</w:t>
      </w:r>
      <w:r>
        <w:t>u văn b</w:t>
      </w:r>
      <w:r>
        <w:t>ả</w:t>
      </w:r>
      <w:r>
        <w:t>n ho</w:t>
      </w:r>
      <w:r>
        <w:t>ặ</w:t>
      </w:r>
      <w:r>
        <w:t xml:space="preserve">c hình </w:t>
      </w:r>
      <w:r>
        <w:t>ả</w:t>
      </w:r>
      <w:r>
        <w:t>nh nh</w:t>
      </w:r>
      <w:r>
        <w:t>ỏ</w:t>
      </w:r>
      <w:r>
        <w:t>.</w:t>
      </w:r>
    </w:p>
    <w:p w14:paraId="6759EFD9" w14:textId="77777777" w:rsidR="0021522D" w:rsidRDefault="00BB1C9D">
      <w:r>
        <w:t>• Megabyte (MB): Đơn v</w:t>
      </w:r>
      <w:r>
        <w:t>ị</w:t>
      </w:r>
      <w:r>
        <w:t xml:space="preserve"> l</w:t>
      </w:r>
      <w:r>
        <w:t>ớ</w:t>
      </w:r>
      <w:r>
        <w:t xml:space="preserve">n </w:t>
      </w:r>
      <w:r>
        <w:t>hơn KB, thư</w:t>
      </w:r>
      <w:r>
        <w:t>ờ</w:t>
      </w:r>
      <w:r>
        <w:t>ng dùng đ</w:t>
      </w:r>
      <w:r>
        <w:t>ể</w:t>
      </w:r>
      <w:r>
        <w:t xml:space="preserve"> đo kích thư</w:t>
      </w:r>
      <w:r>
        <w:t>ớ</w:t>
      </w:r>
      <w:r>
        <w:t>c các t</w:t>
      </w:r>
      <w:r>
        <w:t>ệ</w:t>
      </w:r>
      <w:r>
        <w:t>p nh</w:t>
      </w:r>
      <w:r>
        <w:t>ạ</w:t>
      </w:r>
      <w:r>
        <w:t xml:space="preserve">c, hình </w:t>
      </w:r>
      <w:r>
        <w:t>ả</w:t>
      </w:r>
      <w:r>
        <w:t>nh, ho</w:t>
      </w:r>
      <w:r>
        <w:t>ặ</w:t>
      </w:r>
      <w:r>
        <w:t>c tài li</w:t>
      </w:r>
      <w:r>
        <w:t>ệ</w:t>
      </w:r>
      <w:r>
        <w:t>u l</w:t>
      </w:r>
      <w:r>
        <w:t>ớ</w:t>
      </w:r>
      <w:r>
        <w:t>n.</w:t>
      </w:r>
    </w:p>
    <w:p w14:paraId="00534D53" w14:textId="77777777" w:rsidR="0021522D" w:rsidRDefault="00BB1C9D">
      <w:r>
        <w:t>• Gigabyte (GB): Đơn v</w:t>
      </w:r>
      <w:r>
        <w:t>ị</w:t>
      </w:r>
      <w:r>
        <w:t xml:space="preserve"> ph</w:t>
      </w:r>
      <w:r>
        <w:t>ổ</w:t>
      </w:r>
      <w:r>
        <w:t xml:space="preserve"> bi</w:t>
      </w:r>
      <w:r>
        <w:t>ế</w:t>
      </w:r>
      <w:r>
        <w:t>n đ</w:t>
      </w:r>
      <w:r>
        <w:t>ể</w:t>
      </w:r>
      <w:r>
        <w:t xml:space="preserve"> đo dung lư</w:t>
      </w:r>
      <w:r>
        <w:t>ợ</w:t>
      </w:r>
      <w:r>
        <w:t>ng b</w:t>
      </w:r>
      <w:r>
        <w:t>ộ</w:t>
      </w:r>
      <w:r>
        <w:t xml:space="preserve"> nh</w:t>
      </w:r>
      <w:r>
        <w:t>ớ</w:t>
      </w:r>
      <w:r>
        <w:t xml:space="preserve"> RAM ho</w:t>
      </w:r>
      <w:r>
        <w:t>ặ</w:t>
      </w:r>
      <w:r>
        <w:t>c dung lư</w:t>
      </w:r>
      <w:r>
        <w:t>ợ</w:t>
      </w:r>
      <w:r>
        <w:t xml:space="preserve">ng </w:t>
      </w:r>
      <w:r>
        <w:t>ổ</w:t>
      </w:r>
      <w:r>
        <w:t xml:space="preserve"> c</w:t>
      </w:r>
      <w:r>
        <w:t>ứ</w:t>
      </w:r>
      <w:r>
        <w:t>ng.</w:t>
      </w:r>
    </w:p>
    <w:p w14:paraId="16CA1570" w14:textId="77777777" w:rsidR="0021522D" w:rsidRDefault="00BB1C9D">
      <w:r>
        <w:t>• Terabyte (TB): Dùng đ</w:t>
      </w:r>
      <w:r>
        <w:t>ể</w:t>
      </w:r>
      <w:r>
        <w:t xml:space="preserve"> đo dung lư</w:t>
      </w:r>
      <w:r>
        <w:t>ợ</w:t>
      </w:r>
      <w:r>
        <w:t>ng lưu tr</w:t>
      </w:r>
      <w:r>
        <w:t>ữ</w:t>
      </w:r>
      <w:r>
        <w:t xml:space="preserve"> r</w:t>
      </w:r>
      <w:r>
        <w:t>ấ</w:t>
      </w:r>
      <w:r>
        <w:t>t l</w:t>
      </w:r>
      <w:r>
        <w:t>ớ</w:t>
      </w:r>
      <w:r>
        <w:t>n, ch</w:t>
      </w:r>
      <w:r>
        <w:t>ẳ</w:t>
      </w:r>
      <w:r>
        <w:t>ng h</w:t>
      </w:r>
      <w:r>
        <w:t>ạ</w:t>
      </w:r>
      <w:r>
        <w:t xml:space="preserve">n như </w:t>
      </w:r>
      <w:r>
        <w:t>ổ</w:t>
      </w:r>
      <w:r>
        <w:t xml:space="preserve"> c</w:t>
      </w:r>
      <w:r>
        <w:t>ứ</w:t>
      </w:r>
      <w:r>
        <w:t>ng ho</w:t>
      </w:r>
      <w:r>
        <w:t>ặ</w:t>
      </w:r>
      <w:r>
        <w:t>c máy ch</w:t>
      </w:r>
      <w:r>
        <w:t>ủ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</w:t>
      </w:r>
    </w:p>
    <w:p w14:paraId="61A52A93" w14:textId="77777777" w:rsidR="0021522D" w:rsidRPr="00BB1C9D" w:rsidRDefault="00BB1C9D">
      <w:pPr>
        <w:pStyle w:val="Heading2"/>
        <w:rPr>
          <w:color w:val="000000" w:themeColor="text1"/>
        </w:rPr>
      </w:pPr>
      <w:r w:rsidRPr="00BB1C9D">
        <w:rPr>
          <w:color w:val="000000" w:themeColor="text1"/>
        </w:rPr>
        <w:t>3. Hai quy ư</w:t>
      </w:r>
      <w:r w:rsidRPr="00BB1C9D">
        <w:rPr>
          <w:color w:val="000000" w:themeColor="text1"/>
        </w:rPr>
        <w:t>ớ</w:t>
      </w:r>
      <w:r w:rsidRPr="00BB1C9D">
        <w:rPr>
          <w:color w:val="000000" w:themeColor="text1"/>
        </w:rPr>
        <w:t>c chuy</w:t>
      </w:r>
      <w:r w:rsidRPr="00BB1C9D">
        <w:rPr>
          <w:color w:val="000000" w:themeColor="text1"/>
        </w:rPr>
        <w:t>ể</w:t>
      </w:r>
      <w:r w:rsidRPr="00BB1C9D">
        <w:rPr>
          <w:color w:val="000000" w:themeColor="text1"/>
        </w:rPr>
        <w:t>n đ</w:t>
      </w:r>
      <w:r w:rsidRPr="00BB1C9D">
        <w:rPr>
          <w:color w:val="000000" w:themeColor="text1"/>
        </w:rPr>
        <w:t>ổ</w:t>
      </w:r>
      <w:r w:rsidRPr="00BB1C9D">
        <w:rPr>
          <w:color w:val="000000" w:themeColor="text1"/>
        </w:rPr>
        <w:t>i</w:t>
      </w:r>
    </w:p>
    <w:p w14:paraId="185F3D27" w14:textId="77777777" w:rsidR="0021522D" w:rsidRDefault="00BB1C9D">
      <w:r>
        <w:t>• Quy ư</w:t>
      </w:r>
      <w:r>
        <w:t>ớ</w:t>
      </w:r>
      <w:r>
        <w:t>c binary (IEC): Dùng lũy th</w:t>
      </w:r>
      <w:r>
        <w:t>ừ</w:t>
      </w:r>
      <w:r>
        <w:t>a c</w:t>
      </w:r>
      <w:r>
        <w:t>ủ</w:t>
      </w:r>
      <w:r>
        <w:t>a 2. Ví d</w:t>
      </w:r>
      <w:r>
        <w:t>ụ</w:t>
      </w:r>
      <w:r>
        <w:t>:</w:t>
      </w:r>
      <w:r>
        <w:br/>
        <w:t xml:space="preserve">   - 1 KB = 1024 bytes</w:t>
      </w:r>
      <w:r>
        <w:br/>
        <w:t xml:space="preserve">   - 1 MB = 1024 KB</w:t>
      </w:r>
      <w:r>
        <w:br/>
        <w:t xml:space="preserve">   - 1 GB = 1024 MB</w:t>
      </w:r>
    </w:p>
    <w:p w14:paraId="26683A38" w14:textId="1B04D3F3" w:rsidR="0021522D" w:rsidRDefault="00BB1C9D">
      <w:r>
        <w:t>• Quy ư</w:t>
      </w:r>
      <w:r>
        <w:t>ớ</w:t>
      </w:r>
      <w:r>
        <w:t>c decimal (SI): Dùng lũy th</w:t>
      </w:r>
      <w:r>
        <w:t>ừ</w:t>
      </w:r>
      <w:r>
        <w:t>a c</w:t>
      </w:r>
      <w:r>
        <w:t>ủ</w:t>
      </w:r>
      <w:r>
        <w:t>a 10. Ví d</w:t>
      </w:r>
      <w:r>
        <w:t>ụ</w:t>
      </w:r>
      <w:r>
        <w:t>:</w:t>
      </w:r>
      <w:r>
        <w:br/>
        <w:t xml:space="preserve">   - 1 KB = 1000 bytes</w:t>
      </w:r>
      <w:r>
        <w:br/>
        <w:t xml:space="preserve">   - 1 MB = 1000 KB</w:t>
      </w:r>
      <w:r>
        <w:br/>
        <w:t xml:space="preserve">   - 1 GB =</w:t>
      </w:r>
      <w:r>
        <w:t xml:space="preserve"> 1000 MB</w:t>
      </w:r>
    </w:p>
    <w:sectPr w:rsidR="002152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522D"/>
    <w:rsid w:val="0029639D"/>
    <w:rsid w:val="00326F90"/>
    <w:rsid w:val="00AA1D8D"/>
    <w:rsid w:val="00B47730"/>
    <w:rsid w:val="00BB1C9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7BFA31"/>
  <w14:defaultImageDpi w14:val="300"/>
  <w15:docId w15:val="{85304C86-9441-43B0-BBD0-A76BD243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sonlazack123456@gmail.com</cp:lastModifiedBy>
  <cp:revision>2</cp:revision>
  <dcterms:created xsi:type="dcterms:W3CDTF">2025-09-18T03:08:00Z</dcterms:created>
  <dcterms:modified xsi:type="dcterms:W3CDTF">2025-09-18T03:08:00Z</dcterms:modified>
  <cp:category/>
</cp:coreProperties>
</file>